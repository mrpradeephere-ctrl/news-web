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26"/>
          <w:szCs w:val="26"/>
        </w:rPr>
      </w:pPr>
      <w:bookmarkStart w:id="0" w:name="_r46x4ixyl1s" w:colFirst="0" w:colLast="0"/>
      <w:bookmarkEnd w:id="0"/>
      <w:r>
        <w:rPr>
          <w:b/>
          <w:color w:val="1B1C1D"/>
          <w:sz w:val="26"/>
          <w:szCs w:val="26"/>
          <w:rtl w:val="0"/>
        </w:rPr>
        <w:t>Project Documentation</w:t>
      </w:r>
    </w:p>
    <w:p w14:paraId="00000002">
      <w:pPr>
        <w:rPr>
          <w:color w:val="1B1C1D"/>
        </w:rPr>
      </w:pPr>
      <w: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03">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ind w:left="0" w:firstLine="0"/>
        <w:rPr>
          <w:b/>
          <w:color w:val="1B1C1D"/>
          <w:sz w:val="56"/>
          <w:szCs w:val="56"/>
        </w:rPr>
      </w:pPr>
      <w:bookmarkStart w:id="1" w:name="_5pnsa25zuirf" w:colFirst="0" w:colLast="0"/>
      <w:bookmarkEnd w:id="1"/>
      <w:r>
        <w:rPr>
          <w:b/>
          <w:color w:val="1B1C1D"/>
          <w:sz w:val="56"/>
          <w:szCs w:val="56"/>
          <w:rtl w:val="0"/>
        </w:rPr>
        <w:t>1. Introduction</w:t>
      </w:r>
    </w:p>
    <w:p w14:paraId="00000004">
      <w:pPr>
        <w:pBdr>
          <w:top w:val="none" w:color="auto" w:sz="0" w:space="0"/>
          <w:bottom w:val="none" w:color="auto" w:sz="0" w:space="0"/>
          <w:right w:val="none" w:color="auto" w:sz="0" w:space="0"/>
          <w:between w:val="none" w:color="auto" w:sz="0" w:space="0"/>
        </w:pBdr>
        <w:spacing w:after="360"/>
        <w:ind w:left="720" w:firstLine="0"/>
        <w:rPr>
          <w:b/>
          <w:color w:val="1B1C1D"/>
          <w:sz w:val="52"/>
          <w:szCs w:val="52"/>
        </w:rPr>
      </w:pPr>
    </w:p>
    <w:p w14:paraId="00000005">
      <w:pPr>
        <w:pBdr>
          <w:top w:val="none" w:color="auto" w:sz="0" w:space="0"/>
          <w:bottom w:val="none" w:color="auto" w:sz="0" w:space="0"/>
          <w:right w:val="none" w:color="auto" w:sz="0" w:space="0"/>
          <w:between w:val="none" w:color="auto" w:sz="0" w:space="0"/>
        </w:pBdr>
        <w:spacing w:after="360"/>
        <w:ind w:left="720" w:firstLine="0"/>
        <w:rPr>
          <w:b/>
          <w:color w:val="1B1C1D"/>
          <w:sz w:val="52"/>
          <w:szCs w:val="52"/>
        </w:rPr>
      </w:pPr>
    </w:p>
    <w:p w14:paraId="00000006">
      <w:pPr>
        <w:pBdr>
          <w:top w:val="none" w:color="auto" w:sz="0" w:space="0"/>
          <w:bottom w:val="none" w:color="auto" w:sz="0" w:space="0"/>
          <w:right w:val="none" w:color="auto" w:sz="0" w:space="0"/>
          <w:between w:val="none" w:color="auto" w:sz="0" w:space="0"/>
        </w:pBdr>
        <w:spacing w:after="360"/>
        <w:ind w:left="720" w:firstLine="0"/>
        <w:rPr>
          <w:b/>
          <w:color w:val="1B1C1D"/>
          <w:sz w:val="52"/>
          <w:szCs w:val="52"/>
        </w:rPr>
      </w:pPr>
    </w:p>
    <w:p w14:paraId="00000007">
      <w:pPr>
        <w:pBdr>
          <w:top w:val="none" w:color="auto" w:sz="0" w:space="0"/>
          <w:bottom w:val="none" w:color="auto" w:sz="0" w:space="0"/>
          <w:right w:val="none" w:color="auto" w:sz="0" w:space="0"/>
          <w:between w:val="none" w:color="auto" w:sz="0" w:space="0"/>
        </w:pBdr>
        <w:spacing w:after="360"/>
        <w:ind w:left="720" w:firstLine="0"/>
        <w:rPr>
          <w:color w:val="1B1C1D"/>
          <w:sz w:val="52"/>
          <w:szCs w:val="52"/>
        </w:rPr>
      </w:pPr>
      <w:r>
        <w:rPr>
          <w:b/>
          <w:color w:val="1B1C1D"/>
          <w:sz w:val="52"/>
          <w:szCs w:val="52"/>
          <w:rtl w:val="0"/>
        </w:rPr>
        <w:t>Project Title:</w:t>
      </w:r>
      <w:r>
        <w:rPr>
          <w:color w:val="1B1C1D"/>
          <w:sz w:val="52"/>
          <w:szCs w:val="52"/>
          <w:rtl w:val="0"/>
        </w:rPr>
        <w:t xml:space="preserve"> SB News</w:t>
      </w:r>
    </w:p>
    <w:p w14:paraId="00000008">
      <w:pPr>
        <w:pBdr>
          <w:top w:val="none" w:color="auto" w:sz="0" w:space="0"/>
          <w:bottom w:val="none" w:color="auto" w:sz="0" w:space="0"/>
          <w:right w:val="none" w:color="auto" w:sz="0" w:space="0"/>
          <w:between w:val="none" w:color="auto" w:sz="0" w:space="0"/>
        </w:pBdr>
        <w:spacing w:after="360"/>
        <w:ind w:left="720" w:firstLine="0"/>
        <w:rPr>
          <w:color w:val="1B1C1D"/>
          <w:sz w:val="52"/>
          <w:szCs w:val="52"/>
          <w:rtl w:val="0"/>
        </w:rPr>
      </w:pPr>
      <w:r>
        <w:rPr>
          <w:b/>
          <w:color w:val="1B1C1D"/>
          <w:sz w:val="52"/>
          <w:szCs w:val="52"/>
          <w:rtl w:val="0"/>
        </w:rPr>
        <w:t>Team Members:</w:t>
      </w:r>
      <w:r>
        <w:rPr>
          <w:color w:val="1B1C1D"/>
          <w:sz w:val="52"/>
          <w:szCs w:val="52"/>
          <w:rtl w:val="0"/>
        </w:rPr>
        <w:t xml:space="preserve"> </w:t>
      </w:r>
    </w:p>
    <w:p w14:paraId="4D21648A">
      <w:pPr>
        <w:pBdr>
          <w:top w:val="none" w:color="auto" w:sz="0" w:space="0"/>
          <w:bottom w:val="none" w:color="auto" w:sz="0" w:space="0"/>
          <w:right w:val="none" w:color="auto" w:sz="0" w:space="0"/>
          <w:between w:val="none" w:color="auto" w:sz="0" w:space="0"/>
        </w:pBdr>
        <w:spacing w:after="360"/>
        <w:ind w:left="720" w:firstLine="0"/>
        <w:rPr>
          <w:rFonts w:hint="default"/>
          <w:color w:val="1B1C1D"/>
          <w:sz w:val="52"/>
          <w:szCs w:val="52"/>
          <w:rtl w:val="0"/>
          <w:lang w:val="en-US"/>
        </w:rPr>
      </w:pPr>
      <w:r>
        <w:rPr>
          <w:rFonts w:hint="default"/>
          <w:color w:val="1B1C1D"/>
          <w:sz w:val="52"/>
          <w:szCs w:val="52"/>
          <w:rtl w:val="0"/>
          <w:lang w:val="en-US"/>
        </w:rPr>
        <w:t xml:space="preserve">  Pradeep</w:t>
      </w:r>
    </w:p>
    <w:p w14:paraId="4B12CFA3">
      <w:pPr>
        <w:pBdr>
          <w:top w:val="none" w:color="auto" w:sz="0" w:space="0"/>
          <w:bottom w:val="none" w:color="auto" w:sz="0" w:space="0"/>
          <w:right w:val="none" w:color="auto" w:sz="0" w:space="0"/>
          <w:between w:val="none" w:color="auto" w:sz="0" w:space="0"/>
        </w:pBdr>
        <w:spacing w:after="360"/>
        <w:ind w:left="720" w:firstLine="260" w:firstLineChars="50"/>
        <w:rPr>
          <w:rFonts w:hint="default"/>
          <w:color w:val="1B1C1D"/>
          <w:sz w:val="52"/>
          <w:szCs w:val="52"/>
          <w:rtl w:val="0"/>
          <w:lang w:val="en-US"/>
        </w:rPr>
      </w:pPr>
      <w:r>
        <w:rPr>
          <w:rFonts w:hint="default"/>
          <w:color w:val="1B1C1D"/>
          <w:sz w:val="52"/>
          <w:szCs w:val="52"/>
          <w:rtl w:val="0"/>
          <w:lang w:val="en-US"/>
        </w:rPr>
        <w:t>Sabarivasan</w:t>
      </w:r>
    </w:p>
    <w:p w14:paraId="0000000A">
      <w:pPr>
        <w:pBdr>
          <w:top w:val="none" w:color="auto" w:sz="0" w:space="0"/>
          <w:bottom w:val="none" w:color="auto" w:sz="0" w:space="0"/>
          <w:right w:val="none" w:color="auto" w:sz="0" w:space="0"/>
          <w:between w:val="none" w:color="auto" w:sz="0" w:space="0"/>
        </w:pBdr>
        <w:spacing w:after="360"/>
        <w:ind w:left="720" w:firstLine="0"/>
        <w:rPr>
          <w:rFonts w:hint="default"/>
          <w:b w:val="0"/>
          <w:bCs/>
          <w:color w:val="1B1C1D"/>
          <w:sz w:val="56"/>
          <w:szCs w:val="56"/>
          <w:lang w:val="en-US"/>
        </w:rPr>
      </w:pPr>
      <w:r>
        <w:rPr>
          <w:rFonts w:hint="default"/>
          <w:b/>
          <w:color w:val="1B1C1D"/>
          <w:sz w:val="56"/>
          <w:szCs w:val="56"/>
          <w:lang w:val="en-US"/>
        </w:rPr>
        <w:t xml:space="preserve">  </w:t>
      </w:r>
      <w:r>
        <w:rPr>
          <w:rFonts w:hint="default"/>
          <w:b w:val="0"/>
          <w:bCs/>
          <w:color w:val="1B1C1D"/>
          <w:sz w:val="56"/>
          <w:szCs w:val="56"/>
          <w:lang w:val="en-US"/>
        </w:rPr>
        <w:t>Sathish</w:t>
      </w:r>
    </w:p>
    <w:p w14:paraId="74B036BB">
      <w:pPr>
        <w:pBdr>
          <w:top w:val="none" w:color="auto" w:sz="0" w:space="0"/>
          <w:bottom w:val="none" w:color="auto" w:sz="0" w:space="0"/>
          <w:right w:val="none" w:color="auto" w:sz="0" w:space="0"/>
          <w:between w:val="none" w:color="auto" w:sz="0" w:space="0"/>
        </w:pBdr>
        <w:spacing w:after="360"/>
        <w:ind w:left="720" w:firstLine="0"/>
        <w:rPr>
          <w:rFonts w:hint="default"/>
          <w:b w:val="0"/>
          <w:bCs/>
          <w:color w:val="1B1C1D"/>
          <w:sz w:val="56"/>
          <w:szCs w:val="56"/>
          <w:lang w:val="en-US"/>
        </w:rPr>
      </w:pPr>
      <w:r>
        <w:rPr>
          <w:rFonts w:hint="default"/>
          <w:b w:val="0"/>
          <w:bCs/>
          <w:color w:val="1B1C1D"/>
          <w:sz w:val="56"/>
          <w:szCs w:val="56"/>
          <w:lang w:val="en-US"/>
        </w:rPr>
        <w:t xml:space="preserve">  Sriharan</w:t>
      </w:r>
    </w:p>
    <w:p w14:paraId="5E61C84B">
      <w:pPr>
        <w:pBdr>
          <w:top w:val="none" w:color="auto" w:sz="0" w:space="0"/>
          <w:bottom w:val="none" w:color="auto" w:sz="0" w:space="0"/>
          <w:right w:val="none" w:color="auto" w:sz="0" w:space="0"/>
          <w:between w:val="none" w:color="auto" w:sz="0" w:space="0"/>
        </w:pBdr>
        <w:spacing w:after="360"/>
        <w:ind w:left="720" w:firstLine="0"/>
        <w:rPr>
          <w:rFonts w:hint="default"/>
          <w:b w:val="0"/>
          <w:bCs/>
          <w:color w:val="1B1C1D"/>
          <w:sz w:val="56"/>
          <w:szCs w:val="56"/>
          <w:lang w:val="en-US"/>
        </w:rPr>
      </w:pPr>
      <w:bookmarkStart w:id="148" w:name="_GoBack"/>
      <w:bookmarkEnd w:id="148"/>
    </w:p>
    <w:p w14:paraId="0000000B">
      <w:pPr>
        <w:pBdr>
          <w:top w:val="none" w:color="auto" w:sz="0" w:space="0"/>
          <w:bottom w:val="none" w:color="auto" w:sz="0" w:space="0"/>
          <w:right w:val="none" w:color="auto" w:sz="0" w:space="0"/>
          <w:between w:val="none" w:color="auto" w:sz="0" w:space="0"/>
        </w:pBdr>
        <w:spacing w:after="360"/>
        <w:ind w:left="0" w:firstLine="0"/>
        <w:rPr>
          <w:b/>
          <w:color w:val="1B1C1D"/>
          <w:sz w:val="26"/>
          <w:szCs w:val="26"/>
        </w:rPr>
      </w:pPr>
    </w:p>
    <w:p w14:paraId="0000000C">
      <w:pPr>
        <w:pBdr>
          <w:top w:val="none" w:color="auto" w:sz="0" w:space="0"/>
          <w:bottom w:val="none" w:color="auto" w:sz="0" w:space="0"/>
          <w:right w:val="none" w:color="auto" w:sz="0" w:space="0"/>
          <w:between w:val="none" w:color="auto" w:sz="0" w:space="0"/>
        </w:pBdr>
        <w:spacing w:after="360"/>
        <w:ind w:left="0" w:firstLine="0"/>
        <w:rPr>
          <w:b/>
          <w:color w:val="1B1C1D"/>
          <w:sz w:val="26"/>
          <w:szCs w:val="26"/>
        </w:rPr>
      </w:pPr>
    </w:p>
    <w:p w14:paraId="0000000D">
      <w:pPr>
        <w:pBdr>
          <w:top w:val="none" w:color="auto" w:sz="0" w:space="0"/>
          <w:bottom w:val="none" w:color="auto" w:sz="0" w:space="0"/>
          <w:right w:val="none" w:color="auto" w:sz="0" w:space="0"/>
          <w:between w:val="none" w:color="auto" w:sz="0" w:space="0"/>
        </w:pBdr>
        <w:spacing w:after="360"/>
        <w:ind w:left="0" w:firstLine="0"/>
        <w:rPr>
          <w:b/>
          <w:color w:val="1B1C1D"/>
          <w:sz w:val="26"/>
          <w:szCs w:val="26"/>
        </w:rPr>
      </w:pPr>
    </w:p>
    <w:p w14:paraId="0000000E">
      <w:pPr>
        <w:pBdr>
          <w:top w:val="none" w:color="auto" w:sz="0" w:space="0"/>
          <w:bottom w:val="none" w:color="auto" w:sz="0" w:space="0"/>
          <w:right w:val="none" w:color="auto" w:sz="0" w:space="0"/>
          <w:between w:val="none" w:color="auto" w:sz="0" w:space="0"/>
        </w:pBdr>
        <w:spacing w:after="360"/>
        <w:ind w:left="0" w:firstLine="0"/>
        <w:rPr>
          <w:b/>
          <w:color w:val="1B1C1D"/>
          <w:sz w:val="26"/>
          <w:szCs w:val="26"/>
        </w:rPr>
      </w:pPr>
    </w:p>
    <w:p w14:paraId="0000000F">
      <w:pPr>
        <w:pBdr>
          <w:top w:val="none" w:color="auto" w:sz="0" w:space="0"/>
          <w:bottom w:val="none" w:color="auto" w:sz="0" w:space="0"/>
          <w:right w:val="none" w:color="auto" w:sz="0" w:space="0"/>
          <w:between w:val="none" w:color="auto" w:sz="0" w:space="0"/>
        </w:pBdr>
        <w:spacing w:after="360"/>
        <w:ind w:left="0" w:firstLine="0"/>
        <w:rPr>
          <w:b/>
          <w:color w:val="1B1C1D"/>
          <w:sz w:val="26"/>
          <w:szCs w:val="26"/>
        </w:rPr>
      </w:pPr>
    </w:p>
    <w:p w14:paraId="00000010">
      <w:pPr>
        <w:pBdr>
          <w:top w:val="none" w:color="auto" w:sz="0" w:space="0"/>
          <w:bottom w:val="none" w:color="auto" w:sz="0" w:space="0"/>
          <w:right w:val="none" w:color="auto" w:sz="0" w:space="0"/>
          <w:between w:val="none" w:color="auto" w:sz="0" w:space="0"/>
        </w:pBdr>
        <w:spacing w:after="360"/>
        <w:ind w:left="0" w:firstLine="0"/>
        <w:rPr>
          <w:b/>
          <w:color w:val="1B1C1D"/>
          <w:sz w:val="26"/>
          <w:szCs w:val="26"/>
        </w:rPr>
      </w:pPr>
    </w:p>
    <w:p w14:paraId="00000011">
      <w:pPr>
        <w:pBdr>
          <w:top w:val="none" w:color="auto" w:sz="0" w:space="0"/>
          <w:bottom w:val="none" w:color="auto" w:sz="0" w:space="0"/>
          <w:right w:val="none" w:color="auto" w:sz="0" w:space="0"/>
          <w:between w:val="none" w:color="auto" w:sz="0" w:space="0"/>
        </w:pBdr>
        <w:spacing w:after="360"/>
        <w:ind w:left="0" w:firstLine="0"/>
        <w:rPr>
          <w:b/>
          <w:color w:val="1B1C1D"/>
          <w:sz w:val="42"/>
          <w:szCs w:val="42"/>
        </w:rPr>
      </w:pPr>
      <w:r>
        <w:rPr>
          <w:b/>
          <w:color w:val="1B1C1D"/>
          <w:sz w:val="42"/>
          <w:szCs w:val="42"/>
          <w:rtl w:val="0"/>
        </w:rPr>
        <w:t>2. Project Overview</w:t>
      </w:r>
    </w:p>
    <w:p w14:paraId="00000012">
      <w:pPr>
        <w:numPr>
          <w:ilvl w:val="0"/>
          <w:numId w:val="1"/>
        </w:numPr>
        <w:pBdr>
          <w:top w:val="none" w:color="auto" w:sz="0" w:space="0"/>
          <w:bottom w:val="none" w:color="auto" w:sz="0" w:space="0"/>
          <w:right w:val="none" w:color="auto" w:sz="0" w:space="0"/>
          <w:between w:val="none" w:color="auto" w:sz="0" w:space="0"/>
        </w:pBdr>
        <w:spacing w:after="0" w:afterAutospacing="0"/>
        <w:ind w:left="720" w:hanging="360"/>
        <w:rPr>
          <w:sz w:val="38"/>
          <w:szCs w:val="38"/>
        </w:rPr>
      </w:pPr>
      <w:r>
        <w:rPr>
          <w:b/>
          <w:color w:val="1B1C1D"/>
          <w:sz w:val="38"/>
          <w:szCs w:val="38"/>
          <w:rtl w:val="0"/>
        </w:rPr>
        <w:t>Purpose:</w:t>
      </w:r>
      <w:r>
        <w:rPr>
          <w:color w:val="1B1C1D"/>
          <w:sz w:val="38"/>
          <w:szCs w:val="38"/>
          <w:rtl w:val="0"/>
        </w:rPr>
        <w:t xml:space="preserve"> The purpose of the SB News project is to create a dynamic and user-friendly frontend for a news aggregation website. The primary goal is to provide users with a clean, organized, and easily navigable platform to access news content across various categories.</w:t>
      </w:r>
    </w:p>
    <w:p w14:paraId="00000013">
      <w:pPr>
        <w:numPr>
          <w:ilvl w:val="0"/>
          <w:numId w:val="1"/>
        </w:numPr>
        <w:pBdr>
          <w:top w:val="none" w:color="auto" w:sz="0" w:space="0"/>
          <w:bottom w:val="none" w:color="auto" w:sz="0" w:space="0"/>
          <w:right w:val="none" w:color="auto" w:sz="0" w:space="0"/>
          <w:between w:val="none" w:color="auto" w:sz="0" w:space="0"/>
        </w:pBdr>
        <w:spacing w:after="0" w:afterAutospacing="0"/>
        <w:ind w:left="720" w:hanging="360"/>
        <w:rPr>
          <w:sz w:val="38"/>
          <w:szCs w:val="38"/>
        </w:rPr>
      </w:pPr>
      <w:r>
        <w:rPr>
          <w:b/>
          <w:color w:val="1B1C1D"/>
          <w:sz w:val="38"/>
          <w:szCs w:val="38"/>
          <w:rtl w:val="0"/>
        </w:rPr>
        <w:t>Features:</w:t>
      </w:r>
    </w:p>
    <w:p w14:paraId="00000014">
      <w:pPr>
        <w:numPr>
          <w:ilvl w:val="1"/>
          <w:numId w:val="1"/>
        </w:numPr>
        <w:pBdr>
          <w:top w:val="none" w:color="auto" w:sz="0" w:space="0"/>
          <w:bottom w:val="none" w:color="auto" w:sz="0" w:space="0"/>
          <w:right w:val="none" w:color="auto" w:sz="0" w:space="0"/>
          <w:between w:val="none" w:color="auto" w:sz="0" w:space="0"/>
        </w:pBdr>
        <w:spacing w:after="0" w:afterAutospacing="0"/>
        <w:ind w:left="1440" w:hanging="360"/>
        <w:rPr>
          <w:sz w:val="38"/>
          <w:szCs w:val="38"/>
        </w:rPr>
      </w:pPr>
      <w:r>
        <w:rPr>
          <w:b/>
          <w:color w:val="1B1C1D"/>
          <w:sz w:val="38"/>
          <w:szCs w:val="38"/>
          <w:rtl w:val="0"/>
        </w:rPr>
        <w:t>Homepage:</w:t>
      </w:r>
      <w:r>
        <w:rPr>
          <w:color w:val="1B1C1D"/>
          <w:sz w:val="38"/>
          <w:szCs w:val="38"/>
          <w:rtl w:val="0"/>
        </w:rPr>
        <w:t xml:space="preserve"> A landing page displaying a selection of prominent news stories.</w:t>
      </w:r>
    </w:p>
    <w:p w14:paraId="00000015">
      <w:pPr>
        <w:numPr>
          <w:ilvl w:val="1"/>
          <w:numId w:val="1"/>
        </w:numPr>
        <w:pBdr>
          <w:top w:val="none" w:color="auto" w:sz="0" w:space="0"/>
          <w:bottom w:val="none" w:color="auto" w:sz="0" w:space="0"/>
          <w:right w:val="none" w:color="auto" w:sz="0" w:space="0"/>
          <w:between w:val="none" w:color="auto" w:sz="0" w:space="0"/>
        </w:pBdr>
        <w:spacing w:after="0" w:afterAutospacing="0"/>
        <w:ind w:left="1440" w:hanging="360"/>
        <w:rPr>
          <w:sz w:val="38"/>
          <w:szCs w:val="38"/>
        </w:rPr>
      </w:pPr>
      <w:r>
        <w:rPr>
          <w:b/>
          <w:color w:val="1B1C1D"/>
          <w:sz w:val="38"/>
          <w:szCs w:val="38"/>
          <w:rtl w:val="0"/>
        </w:rPr>
        <w:t>Category Navigation:</w:t>
      </w:r>
      <w:r>
        <w:rPr>
          <w:color w:val="1B1C1D"/>
          <w:sz w:val="38"/>
          <w:szCs w:val="38"/>
          <w:rtl w:val="0"/>
        </w:rPr>
        <w:t xml:space="preserve"> A navigation bar with different news categories (e.g., "General," "Technology," "Politics," "Health," "Art &amp; Culture").</w:t>
      </w:r>
    </w:p>
    <w:p w14:paraId="00000016">
      <w:pPr>
        <w:numPr>
          <w:ilvl w:val="1"/>
          <w:numId w:val="1"/>
        </w:numPr>
        <w:pBdr>
          <w:top w:val="none" w:color="auto" w:sz="0" w:space="0"/>
          <w:bottom w:val="none" w:color="auto" w:sz="0" w:space="0"/>
          <w:right w:val="none" w:color="auto" w:sz="0" w:space="0"/>
          <w:between w:val="none" w:color="auto" w:sz="0" w:space="0"/>
        </w:pBdr>
        <w:spacing w:after="0" w:afterAutospacing="0"/>
        <w:ind w:left="1440" w:hanging="360"/>
        <w:rPr>
          <w:sz w:val="38"/>
          <w:szCs w:val="38"/>
        </w:rPr>
      </w:pPr>
      <w:r>
        <w:rPr>
          <w:b/>
          <w:color w:val="1B1C1D"/>
          <w:sz w:val="38"/>
          <w:szCs w:val="38"/>
          <w:rtl w:val="0"/>
        </w:rPr>
        <w:t>Search Functionality:</w:t>
      </w:r>
      <w:r>
        <w:rPr>
          <w:color w:val="1B1C1D"/>
          <w:sz w:val="38"/>
          <w:szCs w:val="38"/>
          <w:rtl w:val="0"/>
        </w:rPr>
        <w:t xml:space="preserve"> A search bar to allow users to find specific articles or topics.</w:t>
      </w:r>
    </w:p>
    <w:p w14:paraId="00000017">
      <w:pPr>
        <w:numPr>
          <w:ilvl w:val="1"/>
          <w:numId w:val="1"/>
        </w:numPr>
        <w:pBdr>
          <w:top w:val="none" w:color="auto" w:sz="0" w:space="0"/>
          <w:bottom w:val="none" w:color="auto" w:sz="0" w:space="0"/>
          <w:right w:val="none" w:color="auto" w:sz="0" w:space="0"/>
          <w:between w:val="none" w:color="auto" w:sz="0" w:space="0"/>
        </w:pBdr>
        <w:spacing w:after="600"/>
        <w:ind w:left="1440" w:hanging="360"/>
        <w:rPr>
          <w:sz w:val="38"/>
          <w:szCs w:val="38"/>
        </w:rPr>
      </w:pPr>
      <w:r>
        <w:rPr>
          <w:b/>
          <w:color w:val="1B1C1D"/>
          <w:sz w:val="38"/>
          <w:szCs w:val="38"/>
          <w:rtl w:val="0"/>
        </w:rPr>
        <w:t>Interactive Cards:</w:t>
      </w:r>
      <w:r>
        <w:rPr>
          <w:color w:val="1B1C1D"/>
          <w:sz w:val="38"/>
          <w:szCs w:val="38"/>
          <w:rtl w:val="0"/>
        </w:rPr>
        <w:t xml:space="preserve"> News articles are displayed in visually appealing, interactive card components.</w:t>
      </w:r>
    </w:p>
    <w:p w14:paraId="00000018">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26"/>
          <w:szCs w:val="26"/>
        </w:rPr>
      </w:pPr>
      <w:bookmarkStart w:id="2" w:name="_54nq0yuavpee" w:colFirst="0" w:colLast="0"/>
      <w:bookmarkEnd w:id="2"/>
    </w:p>
    <w:p w14:paraId="00000019">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26"/>
          <w:szCs w:val="26"/>
        </w:rPr>
      </w:pPr>
      <w:bookmarkStart w:id="3" w:name="_k6av4l1swuiw" w:colFirst="0" w:colLast="0"/>
      <w:bookmarkEnd w:id="3"/>
    </w:p>
    <w:p w14:paraId="0000001A">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26"/>
          <w:szCs w:val="26"/>
        </w:rPr>
      </w:pPr>
      <w:bookmarkStart w:id="4" w:name="_vikr9gbcgou9" w:colFirst="0" w:colLast="0"/>
      <w:bookmarkEnd w:id="4"/>
    </w:p>
    <w:p w14:paraId="0000001B">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26"/>
          <w:szCs w:val="26"/>
        </w:rPr>
      </w:pPr>
      <w:bookmarkStart w:id="5" w:name="_wy5wdhcij8ix" w:colFirst="0" w:colLast="0"/>
      <w:bookmarkEnd w:id="5"/>
    </w:p>
    <w:p w14:paraId="0000001C">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26"/>
          <w:szCs w:val="26"/>
        </w:rPr>
      </w:pPr>
      <w:bookmarkStart w:id="6" w:name="_r04u8fafe1xo" w:colFirst="0" w:colLast="0"/>
      <w:bookmarkEnd w:id="6"/>
    </w:p>
    <w:p w14:paraId="0000001D">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2"/>
          <w:szCs w:val="42"/>
        </w:rPr>
      </w:pPr>
      <w:bookmarkStart w:id="7" w:name="_v0li4lvya7f3" w:colFirst="0" w:colLast="0"/>
      <w:bookmarkEnd w:id="7"/>
      <w:r>
        <w:rPr>
          <w:b/>
          <w:color w:val="1B1C1D"/>
          <w:sz w:val="42"/>
          <w:szCs w:val="42"/>
          <w:rtl w:val="0"/>
        </w:rPr>
        <w:t>3. Architecture</w:t>
      </w:r>
    </w:p>
    <w:p w14:paraId="0000001E">
      <w:pPr>
        <w:numPr>
          <w:ilvl w:val="0"/>
          <w:numId w:val="2"/>
        </w:numPr>
        <w:pBdr>
          <w:top w:val="none" w:color="auto" w:sz="0" w:space="0"/>
          <w:bottom w:val="none" w:color="auto" w:sz="0" w:space="0"/>
          <w:right w:val="none" w:color="auto" w:sz="0" w:space="0"/>
          <w:between w:val="none" w:color="auto" w:sz="0" w:space="0"/>
        </w:pBdr>
        <w:spacing w:after="0" w:afterAutospacing="0"/>
        <w:ind w:left="720" w:hanging="360"/>
        <w:rPr>
          <w:sz w:val="38"/>
          <w:szCs w:val="38"/>
        </w:rPr>
      </w:pPr>
      <w:r>
        <w:rPr>
          <w:b/>
          <w:color w:val="1B1C1D"/>
          <w:sz w:val="38"/>
          <w:szCs w:val="38"/>
          <w:rtl w:val="0"/>
        </w:rPr>
        <w:t>Component Structure:</w:t>
      </w:r>
      <w:r>
        <w:rPr>
          <w:color w:val="1B1C1D"/>
          <w:sz w:val="38"/>
          <w:szCs w:val="38"/>
          <w:rtl w:val="0"/>
        </w:rPr>
        <w:t xml:space="preserve"> The application uses a component-based architecture in React. Major components include:</w:t>
      </w:r>
    </w:p>
    <w:p w14:paraId="0000001F">
      <w:pPr>
        <w:numPr>
          <w:ilvl w:val="1"/>
          <w:numId w:val="2"/>
        </w:numPr>
        <w:pBdr>
          <w:top w:val="none" w:color="auto" w:sz="0" w:space="0"/>
          <w:bottom w:val="none" w:color="auto" w:sz="0" w:space="0"/>
          <w:right w:val="none" w:color="auto" w:sz="0" w:space="0"/>
          <w:between w:val="none" w:color="auto" w:sz="0" w:space="0"/>
        </w:pBdr>
        <w:spacing w:after="0" w:afterAutospacing="0"/>
        <w:ind w:left="1440" w:hanging="360"/>
        <w:rPr>
          <w:sz w:val="38"/>
          <w:szCs w:val="38"/>
        </w:rPr>
      </w:pPr>
      <w:r>
        <w:rPr>
          <w:color w:val="575B5F"/>
          <w:sz w:val="38"/>
          <w:szCs w:val="38"/>
          <w:shd w:val="clear" w:fill="E9EEF6"/>
          <w:rtl w:val="0"/>
        </w:rPr>
        <w:t>App.jsx</w:t>
      </w:r>
      <w:r>
        <w:rPr>
          <w:color w:val="1B1C1D"/>
          <w:sz w:val="38"/>
          <w:szCs w:val="38"/>
          <w:rtl w:val="0"/>
        </w:rPr>
        <w:t>: The root component that renders the entire application.</w:t>
      </w:r>
    </w:p>
    <w:p w14:paraId="00000020">
      <w:pPr>
        <w:numPr>
          <w:ilvl w:val="1"/>
          <w:numId w:val="2"/>
        </w:numPr>
        <w:pBdr>
          <w:top w:val="none" w:color="auto" w:sz="0" w:space="0"/>
          <w:bottom w:val="none" w:color="auto" w:sz="0" w:space="0"/>
          <w:right w:val="none" w:color="auto" w:sz="0" w:space="0"/>
          <w:between w:val="none" w:color="auto" w:sz="0" w:space="0"/>
        </w:pBdr>
        <w:spacing w:after="0" w:afterAutospacing="0"/>
        <w:ind w:left="1440" w:hanging="360"/>
        <w:rPr>
          <w:sz w:val="38"/>
          <w:szCs w:val="38"/>
        </w:rPr>
      </w:pPr>
      <w:r>
        <w:rPr>
          <w:color w:val="575B5F"/>
          <w:sz w:val="38"/>
          <w:szCs w:val="38"/>
          <w:shd w:val="clear" w:fill="E9EEF6"/>
          <w:rtl w:val="0"/>
        </w:rPr>
        <w:t>Header.jsx</w:t>
      </w:r>
      <w:r>
        <w:rPr>
          <w:color w:val="1B1C1D"/>
          <w:sz w:val="38"/>
          <w:szCs w:val="38"/>
          <w:rtl w:val="0"/>
        </w:rPr>
        <w:t>: A component for the main navigation bar, including category links and the search icon.</w:t>
      </w:r>
    </w:p>
    <w:p w14:paraId="00000021">
      <w:pPr>
        <w:numPr>
          <w:ilvl w:val="1"/>
          <w:numId w:val="2"/>
        </w:numPr>
        <w:pBdr>
          <w:top w:val="none" w:color="auto" w:sz="0" w:space="0"/>
          <w:bottom w:val="none" w:color="auto" w:sz="0" w:space="0"/>
          <w:right w:val="none" w:color="auto" w:sz="0" w:space="0"/>
          <w:between w:val="none" w:color="auto" w:sz="0" w:space="0"/>
        </w:pBdr>
        <w:spacing w:after="0" w:afterAutospacing="0"/>
        <w:ind w:left="1440" w:hanging="360"/>
        <w:rPr>
          <w:sz w:val="38"/>
          <w:szCs w:val="38"/>
        </w:rPr>
      </w:pPr>
      <w:r>
        <w:rPr>
          <w:color w:val="575B5F"/>
          <w:sz w:val="38"/>
          <w:szCs w:val="38"/>
          <w:shd w:val="clear" w:fill="E9EEF6"/>
          <w:rtl w:val="0"/>
        </w:rPr>
        <w:t>NewsCard.jsx</w:t>
      </w:r>
      <w:r>
        <w:rPr>
          <w:color w:val="1B1C1D"/>
          <w:sz w:val="38"/>
          <w:szCs w:val="38"/>
          <w:rtl w:val="0"/>
        </w:rPr>
        <w:t>: A reusable component to display a single news article with an image, title, and a brief description.</w:t>
      </w:r>
    </w:p>
    <w:p w14:paraId="00000022">
      <w:pPr>
        <w:numPr>
          <w:ilvl w:val="1"/>
          <w:numId w:val="2"/>
        </w:numPr>
        <w:pBdr>
          <w:top w:val="none" w:color="auto" w:sz="0" w:space="0"/>
          <w:bottom w:val="none" w:color="auto" w:sz="0" w:space="0"/>
          <w:right w:val="none" w:color="auto" w:sz="0" w:space="0"/>
          <w:between w:val="none" w:color="auto" w:sz="0" w:space="0"/>
        </w:pBdr>
        <w:spacing w:after="0" w:afterAutospacing="0"/>
        <w:ind w:left="1440" w:hanging="360"/>
        <w:rPr>
          <w:sz w:val="38"/>
          <w:szCs w:val="38"/>
        </w:rPr>
      </w:pPr>
      <w:r>
        <w:rPr>
          <w:color w:val="575B5F"/>
          <w:sz w:val="38"/>
          <w:szCs w:val="38"/>
          <w:shd w:val="clear" w:fill="E9EEF6"/>
          <w:rtl w:val="0"/>
        </w:rPr>
        <w:t>Searchbar.jsx</w:t>
      </w:r>
      <w:r>
        <w:rPr>
          <w:color w:val="1B1C1D"/>
          <w:sz w:val="38"/>
          <w:szCs w:val="38"/>
          <w:rtl w:val="0"/>
        </w:rPr>
        <w:t>: A component for the search input field and functionality.</w:t>
      </w:r>
    </w:p>
    <w:p w14:paraId="00000023">
      <w:pPr>
        <w:numPr>
          <w:ilvl w:val="1"/>
          <w:numId w:val="2"/>
        </w:numPr>
        <w:pBdr>
          <w:top w:val="none" w:color="auto" w:sz="0" w:space="0"/>
          <w:bottom w:val="none" w:color="auto" w:sz="0" w:space="0"/>
          <w:right w:val="none" w:color="auto" w:sz="0" w:space="0"/>
          <w:between w:val="none" w:color="auto" w:sz="0" w:space="0"/>
        </w:pBdr>
        <w:spacing w:after="0" w:afterAutospacing="0"/>
        <w:ind w:left="1440" w:hanging="360"/>
        <w:rPr>
          <w:sz w:val="38"/>
          <w:szCs w:val="38"/>
        </w:rPr>
      </w:pPr>
      <w:r>
        <w:rPr>
          <w:color w:val="575B5F"/>
          <w:sz w:val="38"/>
          <w:szCs w:val="38"/>
          <w:shd w:val="clear" w:fill="E9EEF6"/>
          <w:rtl w:val="0"/>
        </w:rPr>
        <w:t>HomePage.jsx</w:t>
      </w:r>
      <w:r>
        <w:rPr>
          <w:color w:val="1B1C1D"/>
          <w:sz w:val="38"/>
          <w:szCs w:val="38"/>
          <w:rtl w:val="0"/>
        </w:rPr>
        <w:t xml:space="preserve">: A component that assembles and displays various </w:t>
      </w:r>
      <w:r>
        <w:rPr>
          <w:color w:val="575B5F"/>
          <w:sz w:val="38"/>
          <w:szCs w:val="38"/>
          <w:shd w:val="clear" w:fill="E9EEF6"/>
          <w:rtl w:val="0"/>
        </w:rPr>
        <w:t>NewsCard</w:t>
      </w:r>
      <w:r>
        <w:rPr>
          <w:color w:val="1B1C1D"/>
          <w:sz w:val="38"/>
          <w:szCs w:val="38"/>
          <w:rtl w:val="0"/>
        </w:rPr>
        <w:t xml:space="preserve"> components.</w:t>
      </w:r>
    </w:p>
    <w:p w14:paraId="00000024">
      <w:pPr>
        <w:numPr>
          <w:ilvl w:val="0"/>
          <w:numId w:val="2"/>
        </w:numPr>
        <w:pBdr>
          <w:top w:val="none" w:color="auto" w:sz="0" w:space="0"/>
          <w:bottom w:val="none" w:color="auto" w:sz="0" w:space="0"/>
          <w:right w:val="none" w:color="auto" w:sz="0" w:space="0"/>
          <w:between w:val="none" w:color="auto" w:sz="0" w:space="0"/>
        </w:pBdr>
        <w:spacing w:after="0" w:afterAutospacing="0"/>
        <w:ind w:left="720" w:hanging="360"/>
        <w:rPr>
          <w:sz w:val="38"/>
          <w:szCs w:val="38"/>
        </w:rPr>
      </w:pPr>
      <w:r>
        <w:rPr>
          <w:b/>
          <w:color w:val="1B1C1D"/>
          <w:sz w:val="38"/>
          <w:szCs w:val="38"/>
          <w:rtl w:val="0"/>
        </w:rPr>
        <w:t>State Management:</w:t>
      </w:r>
    </w:p>
    <w:p w14:paraId="00000025">
      <w:pPr>
        <w:numPr>
          <w:ilvl w:val="1"/>
          <w:numId w:val="2"/>
        </w:numPr>
        <w:pBdr>
          <w:top w:val="none" w:color="auto" w:sz="0" w:space="0"/>
          <w:bottom w:val="none" w:color="auto" w:sz="0" w:space="0"/>
          <w:right w:val="none" w:color="auto" w:sz="0" w:space="0"/>
          <w:between w:val="none" w:color="auto" w:sz="0" w:space="0"/>
        </w:pBdr>
        <w:spacing w:after="0" w:afterAutospacing="0"/>
        <w:ind w:left="1440" w:hanging="360"/>
        <w:rPr>
          <w:sz w:val="38"/>
          <w:szCs w:val="38"/>
        </w:rPr>
      </w:pPr>
      <w:r>
        <w:rPr>
          <w:b/>
          <w:color w:val="1B1C1D"/>
          <w:sz w:val="38"/>
          <w:szCs w:val="38"/>
          <w:rtl w:val="0"/>
        </w:rPr>
        <w:t>Global State:</w:t>
      </w:r>
      <w:r>
        <w:rPr>
          <w:color w:val="1B1C1D"/>
          <w:sz w:val="38"/>
          <w:szCs w:val="38"/>
          <w:rtl w:val="0"/>
        </w:rPr>
        <w:t xml:space="preserve"> Global state is managed using a centralized state management library like the </w:t>
      </w:r>
      <w:r>
        <w:rPr>
          <w:b/>
          <w:color w:val="1B1C1D"/>
          <w:sz w:val="38"/>
          <w:szCs w:val="38"/>
          <w:rtl w:val="0"/>
        </w:rPr>
        <w:t>Context API</w:t>
      </w:r>
      <w:r>
        <w:rPr>
          <w:color w:val="1B1C1D"/>
          <w:sz w:val="38"/>
          <w:szCs w:val="38"/>
          <w:rtl w:val="0"/>
        </w:rPr>
        <w:t>. This is used to handle data that needs to be shared across multiple components, such as the current search query or fetched news articles.</w:t>
      </w:r>
    </w:p>
    <w:p w14:paraId="00000026">
      <w:pPr>
        <w:numPr>
          <w:ilvl w:val="1"/>
          <w:numId w:val="2"/>
        </w:numPr>
        <w:pBdr>
          <w:top w:val="none" w:color="auto" w:sz="0" w:space="0"/>
          <w:bottom w:val="none" w:color="auto" w:sz="0" w:space="0"/>
          <w:right w:val="none" w:color="auto" w:sz="0" w:space="0"/>
          <w:between w:val="none" w:color="auto" w:sz="0" w:space="0"/>
        </w:pBdr>
        <w:spacing w:after="0" w:afterAutospacing="0"/>
        <w:ind w:left="1440" w:hanging="360"/>
        <w:rPr>
          <w:sz w:val="38"/>
          <w:szCs w:val="38"/>
        </w:rPr>
      </w:pPr>
      <w:r>
        <w:rPr>
          <w:b/>
          <w:color w:val="1B1C1D"/>
          <w:sz w:val="38"/>
          <w:szCs w:val="38"/>
          <w:rtl w:val="0"/>
        </w:rPr>
        <w:t>Local State:</w:t>
      </w:r>
      <w:r>
        <w:rPr>
          <w:color w:val="1B1C1D"/>
          <w:sz w:val="38"/>
          <w:szCs w:val="38"/>
          <w:rtl w:val="0"/>
        </w:rPr>
        <w:t xml:space="preserve"> Local state is handled within individual components using React's </w:t>
      </w:r>
      <w:r>
        <w:rPr>
          <w:b/>
          <w:color w:val="575B5F"/>
          <w:sz w:val="38"/>
          <w:szCs w:val="38"/>
          <w:shd w:val="clear" w:fill="E9EEF6"/>
          <w:rtl w:val="0"/>
        </w:rPr>
        <w:t>useState</w:t>
      </w:r>
      <w:r>
        <w:rPr>
          <w:b/>
          <w:color w:val="1B1C1D"/>
          <w:sz w:val="38"/>
          <w:szCs w:val="38"/>
          <w:rtl w:val="0"/>
        </w:rPr>
        <w:t xml:space="preserve"> hook</w:t>
      </w:r>
      <w:r>
        <w:rPr>
          <w:color w:val="1B1C1D"/>
          <w:sz w:val="38"/>
          <w:szCs w:val="38"/>
          <w:rtl w:val="0"/>
        </w:rPr>
        <w:t>. It's used for managing component-specific data, such as the visibility of the search bar or the active category.</w:t>
      </w:r>
    </w:p>
    <w:p w14:paraId="00000027">
      <w:pPr>
        <w:numPr>
          <w:ilvl w:val="0"/>
          <w:numId w:val="2"/>
        </w:numPr>
        <w:pBdr>
          <w:top w:val="none" w:color="auto" w:sz="0" w:space="0"/>
          <w:bottom w:val="none" w:color="auto" w:sz="0" w:space="0"/>
          <w:right w:val="none" w:color="auto" w:sz="0" w:space="0"/>
          <w:between w:val="none" w:color="auto" w:sz="0" w:space="0"/>
        </w:pBdr>
        <w:spacing w:after="360"/>
        <w:ind w:left="720" w:hanging="360"/>
        <w:rPr>
          <w:sz w:val="38"/>
          <w:szCs w:val="38"/>
        </w:rPr>
      </w:pPr>
      <w:r>
        <w:rPr>
          <w:b/>
          <w:color w:val="1B1C1D"/>
          <w:sz w:val="38"/>
          <w:szCs w:val="38"/>
          <w:rtl w:val="0"/>
        </w:rPr>
        <w:t>Routing:</w:t>
      </w:r>
      <w:r>
        <w:rPr>
          <w:color w:val="1B1C1D"/>
          <w:sz w:val="38"/>
          <w:szCs w:val="38"/>
          <w:rtl w:val="0"/>
        </w:rPr>
        <w:t xml:space="preserve"> The application uses </w:t>
      </w:r>
      <w:r>
        <w:rPr>
          <w:b/>
          <w:color w:val="1B1C1D"/>
          <w:sz w:val="38"/>
          <w:szCs w:val="38"/>
          <w:rtl w:val="0"/>
        </w:rPr>
        <w:t>React Router</w:t>
      </w:r>
      <w:r>
        <w:rPr>
          <w:color w:val="1B1C1D"/>
          <w:sz w:val="38"/>
          <w:szCs w:val="38"/>
          <w:rtl w:val="0"/>
        </w:rPr>
        <w:t xml:space="preserve"> for handling client-side routing, enabling seamless navigation between different news categories and pages without a full page reload.</w:t>
      </w:r>
    </w:p>
    <w:p w14:paraId="00000028">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8" w:name="_v4ygjguloi4s" w:colFirst="0" w:colLast="0"/>
      <w:bookmarkEnd w:id="8"/>
    </w:p>
    <w:p w14:paraId="00000029">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9" w:name="_pzl2ilndkkq8" w:colFirst="0" w:colLast="0"/>
      <w:bookmarkEnd w:id="9"/>
    </w:p>
    <w:p w14:paraId="0000002A">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10" w:name="_o42u2s70j4r" w:colFirst="0" w:colLast="0"/>
      <w:bookmarkEnd w:id="10"/>
    </w:p>
    <w:p w14:paraId="0000002B">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11" w:name="_bqic1usa7fnd" w:colFirst="0" w:colLast="0"/>
      <w:bookmarkEnd w:id="11"/>
    </w:p>
    <w:p w14:paraId="0000002C">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12" w:name="_7oajtenzzdw7" w:colFirst="0" w:colLast="0"/>
      <w:bookmarkEnd w:id="12"/>
    </w:p>
    <w:p w14:paraId="0000002D">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13" w:name="_8olvq71y5p43" w:colFirst="0" w:colLast="0"/>
      <w:bookmarkEnd w:id="13"/>
    </w:p>
    <w:p w14:paraId="0000002E">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14" w:name="_42gpxziixpmx" w:colFirst="0" w:colLast="0"/>
      <w:bookmarkEnd w:id="14"/>
    </w:p>
    <w:p w14:paraId="0000002F">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15" w:name="_uu4j0ctprv76" w:colFirst="0" w:colLast="0"/>
      <w:bookmarkEnd w:id="15"/>
    </w:p>
    <w:p w14:paraId="00000030">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16" w:name="_tnrnvrqodeks" w:colFirst="0" w:colLast="0"/>
      <w:bookmarkEnd w:id="16"/>
    </w:p>
    <w:p w14:paraId="00000031">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17" w:name="_rol1okacm9hy" w:colFirst="0" w:colLast="0"/>
      <w:bookmarkEnd w:id="17"/>
    </w:p>
    <w:p w14:paraId="00000032">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18" w:name="_bsjiqqxfuxs9" w:colFirst="0" w:colLast="0"/>
      <w:bookmarkEnd w:id="18"/>
    </w:p>
    <w:p w14:paraId="00000033">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19" w:name="_5anxtk5tnh69" w:colFirst="0" w:colLast="0"/>
      <w:bookmarkEnd w:id="19"/>
    </w:p>
    <w:p w14:paraId="00000034">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20" w:name="_n5y7ljwaded" w:colFirst="0" w:colLast="0"/>
      <w:bookmarkEnd w:id="20"/>
    </w:p>
    <w:p w14:paraId="00000035">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21" w:name="_p538skk3sgtx" w:colFirst="0" w:colLast="0"/>
      <w:bookmarkEnd w:id="21"/>
    </w:p>
    <w:p w14:paraId="00000036">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22" w:name="_3221x9fnhe65" w:colFirst="0" w:colLast="0"/>
      <w:bookmarkEnd w:id="22"/>
      <w:r>
        <w:rPr>
          <w:b/>
          <w:color w:val="1B1C1D"/>
          <w:sz w:val="40"/>
          <w:szCs w:val="40"/>
          <w:rtl w:val="0"/>
        </w:rPr>
        <w:t>4. Setup Instructions</w:t>
      </w:r>
    </w:p>
    <w:p w14:paraId="00000037">
      <w:pPr>
        <w:numPr>
          <w:ilvl w:val="0"/>
          <w:numId w:val="3"/>
        </w:numPr>
        <w:pBdr>
          <w:top w:val="none" w:color="auto" w:sz="0" w:space="0"/>
          <w:bottom w:val="none" w:color="auto" w:sz="0" w:space="0"/>
          <w:right w:val="none" w:color="auto" w:sz="0" w:space="0"/>
          <w:between w:val="none" w:color="auto" w:sz="0" w:space="0"/>
        </w:pBdr>
        <w:spacing w:after="0" w:afterAutospacing="0"/>
        <w:ind w:left="720" w:hanging="360"/>
        <w:rPr>
          <w:sz w:val="36"/>
          <w:szCs w:val="36"/>
        </w:rPr>
      </w:pPr>
      <w:r>
        <w:rPr>
          <w:b/>
          <w:color w:val="1B1C1D"/>
          <w:sz w:val="36"/>
          <w:szCs w:val="36"/>
          <w:rtl w:val="0"/>
        </w:rPr>
        <w:t>Prerequisites:</w:t>
      </w:r>
    </w:p>
    <w:p w14:paraId="00000038">
      <w:pPr>
        <w:numPr>
          <w:ilvl w:val="1"/>
          <w:numId w:val="3"/>
        </w:numPr>
        <w:pBdr>
          <w:top w:val="none" w:color="auto" w:sz="0" w:space="0"/>
          <w:bottom w:val="none" w:color="auto" w:sz="0" w:space="0"/>
          <w:right w:val="none" w:color="auto" w:sz="0" w:space="0"/>
          <w:between w:val="none" w:color="auto" w:sz="0" w:space="0"/>
        </w:pBdr>
        <w:spacing w:after="0" w:afterAutospacing="0"/>
        <w:ind w:left="1440" w:hanging="360"/>
        <w:rPr>
          <w:sz w:val="36"/>
          <w:szCs w:val="36"/>
        </w:rPr>
      </w:pPr>
      <w:r>
        <w:rPr>
          <w:color w:val="1B1C1D"/>
          <w:sz w:val="36"/>
          <w:szCs w:val="36"/>
          <w:rtl w:val="0"/>
        </w:rPr>
        <w:t>Node.js (latest LTS version)</w:t>
      </w:r>
    </w:p>
    <w:p w14:paraId="00000039">
      <w:pPr>
        <w:numPr>
          <w:ilvl w:val="1"/>
          <w:numId w:val="3"/>
        </w:numPr>
        <w:pBdr>
          <w:top w:val="none" w:color="auto" w:sz="0" w:space="0"/>
          <w:bottom w:val="none" w:color="auto" w:sz="0" w:space="0"/>
          <w:right w:val="none" w:color="auto" w:sz="0" w:space="0"/>
          <w:between w:val="none" w:color="auto" w:sz="0" w:space="0"/>
        </w:pBdr>
        <w:spacing w:after="0" w:afterAutospacing="0"/>
        <w:ind w:left="1440" w:hanging="360"/>
        <w:rPr>
          <w:sz w:val="36"/>
          <w:szCs w:val="36"/>
        </w:rPr>
      </w:pPr>
      <w:r>
        <w:rPr>
          <w:color w:val="1B1C1D"/>
          <w:sz w:val="36"/>
          <w:szCs w:val="36"/>
          <w:rtl w:val="0"/>
        </w:rPr>
        <w:t>npm or yarn</w:t>
      </w:r>
    </w:p>
    <w:p w14:paraId="0000003A">
      <w:pPr>
        <w:numPr>
          <w:ilvl w:val="0"/>
          <w:numId w:val="3"/>
        </w:numPr>
        <w:pBdr>
          <w:top w:val="none" w:color="auto" w:sz="0" w:space="0"/>
          <w:bottom w:val="none" w:color="auto" w:sz="0" w:space="0"/>
          <w:right w:val="none" w:color="auto" w:sz="0" w:space="0"/>
          <w:between w:val="none" w:color="auto" w:sz="0" w:space="0"/>
        </w:pBdr>
        <w:spacing w:after="0" w:afterAutospacing="0"/>
        <w:ind w:left="720" w:hanging="360"/>
        <w:rPr>
          <w:sz w:val="36"/>
          <w:szCs w:val="36"/>
        </w:rPr>
      </w:pPr>
      <w:r>
        <w:rPr>
          <w:b/>
          <w:color w:val="1B1C1D"/>
          <w:sz w:val="36"/>
          <w:szCs w:val="36"/>
          <w:rtl w:val="0"/>
        </w:rPr>
        <w:t>Installation:</w:t>
      </w:r>
    </w:p>
    <w:p w14:paraId="0000003B">
      <w:pPr>
        <w:numPr>
          <w:ilvl w:val="1"/>
          <w:numId w:val="3"/>
        </w:numPr>
        <w:pBdr>
          <w:top w:val="none" w:color="auto" w:sz="0" w:space="0"/>
          <w:bottom w:val="none" w:color="auto" w:sz="0" w:space="0"/>
          <w:right w:val="none" w:color="auto" w:sz="0" w:space="0"/>
          <w:between w:val="none" w:color="auto" w:sz="0" w:space="0"/>
        </w:pBdr>
        <w:spacing w:after="0" w:afterAutospacing="0"/>
        <w:ind w:left="1440" w:hanging="360"/>
        <w:rPr>
          <w:sz w:val="36"/>
          <w:szCs w:val="36"/>
        </w:rPr>
      </w:pPr>
      <w:r>
        <w:rPr>
          <w:color w:val="1B1C1D"/>
          <w:sz w:val="36"/>
          <w:szCs w:val="36"/>
          <w:rtl w:val="0"/>
        </w:rPr>
        <w:t xml:space="preserve">Clone the repository: </w:t>
      </w:r>
      <w:r>
        <w:rPr>
          <w:color w:val="575B5F"/>
          <w:sz w:val="36"/>
          <w:szCs w:val="36"/>
          <w:shd w:val="clear" w:fill="E9EEF6"/>
          <w:rtl w:val="0"/>
        </w:rPr>
        <w:t>git clone [repository URL]</w:t>
      </w:r>
    </w:p>
    <w:p w14:paraId="0000003C">
      <w:pPr>
        <w:numPr>
          <w:ilvl w:val="1"/>
          <w:numId w:val="3"/>
        </w:numPr>
        <w:pBdr>
          <w:top w:val="none" w:color="auto" w:sz="0" w:space="0"/>
          <w:bottom w:val="none" w:color="auto" w:sz="0" w:space="0"/>
          <w:right w:val="none" w:color="auto" w:sz="0" w:space="0"/>
          <w:between w:val="none" w:color="auto" w:sz="0" w:space="0"/>
        </w:pBdr>
        <w:spacing w:after="0" w:afterAutospacing="0"/>
        <w:ind w:left="1440" w:hanging="360"/>
        <w:rPr>
          <w:sz w:val="36"/>
          <w:szCs w:val="36"/>
        </w:rPr>
      </w:pPr>
      <w:r>
        <w:rPr>
          <w:color w:val="1B1C1D"/>
          <w:sz w:val="36"/>
          <w:szCs w:val="36"/>
          <w:rtl w:val="0"/>
        </w:rPr>
        <w:t xml:space="preserve">Navigate to the project directory: </w:t>
      </w:r>
      <w:r>
        <w:rPr>
          <w:color w:val="575B5F"/>
          <w:sz w:val="36"/>
          <w:szCs w:val="36"/>
          <w:shd w:val="clear" w:fill="E9EEF6"/>
          <w:rtl w:val="0"/>
        </w:rPr>
        <w:t>cd [project directory]</w:t>
      </w:r>
    </w:p>
    <w:p w14:paraId="0000003D">
      <w:pPr>
        <w:numPr>
          <w:ilvl w:val="1"/>
          <w:numId w:val="3"/>
        </w:numPr>
        <w:pBdr>
          <w:top w:val="none" w:color="auto" w:sz="0" w:space="0"/>
          <w:bottom w:val="none" w:color="auto" w:sz="0" w:space="0"/>
          <w:right w:val="none" w:color="auto" w:sz="0" w:space="0"/>
          <w:between w:val="none" w:color="auto" w:sz="0" w:space="0"/>
        </w:pBdr>
        <w:spacing w:after="0" w:afterAutospacing="0"/>
        <w:ind w:left="1440" w:hanging="360"/>
        <w:rPr>
          <w:sz w:val="36"/>
          <w:szCs w:val="36"/>
        </w:rPr>
      </w:pPr>
      <w:r>
        <w:rPr>
          <w:color w:val="1B1C1D"/>
          <w:sz w:val="36"/>
          <w:szCs w:val="36"/>
          <w:rtl w:val="0"/>
        </w:rPr>
        <w:t xml:space="preserve">Install dependencies: </w:t>
      </w:r>
      <w:r>
        <w:rPr>
          <w:color w:val="575B5F"/>
          <w:sz w:val="36"/>
          <w:szCs w:val="36"/>
          <w:shd w:val="clear" w:fill="E9EEF6"/>
          <w:rtl w:val="0"/>
        </w:rPr>
        <w:t>npm install</w:t>
      </w:r>
      <w:r>
        <w:rPr>
          <w:color w:val="1B1C1D"/>
          <w:sz w:val="36"/>
          <w:szCs w:val="36"/>
          <w:rtl w:val="0"/>
        </w:rPr>
        <w:t xml:space="preserve"> or </w:t>
      </w:r>
      <w:r>
        <w:rPr>
          <w:color w:val="575B5F"/>
          <w:sz w:val="36"/>
          <w:szCs w:val="36"/>
          <w:shd w:val="clear" w:fill="E9EEF6"/>
          <w:rtl w:val="0"/>
        </w:rPr>
        <w:t>yarn install</w:t>
      </w:r>
    </w:p>
    <w:p w14:paraId="0000003E">
      <w:pPr>
        <w:numPr>
          <w:ilvl w:val="1"/>
          <w:numId w:val="3"/>
        </w:numPr>
        <w:pBdr>
          <w:top w:val="none" w:color="auto" w:sz="0" w:space="0"/>
          <w:bottom w:val="none" w:color="auto" w:sz="0" w:space="0"/>
          <w:right w:val="none" w:color="auto" w:sz="0" w:space="0"/>
          <w:between w:val="none" w:color="auto" w:sz="0" w:space="0"/>
        </w:pBdr>
        <w:spacing w:after="600"/>
        <w:ind w:left="1440" w:hanging="360"/>
        <w:rPr>
          <w:sz w:val="36"/>
          <w:szCs w:val="36"/>
        </w:rPr>
      </w:pPr>
      <w:r>
        <w:rPr>
          <w:color w:val="1B1C1D"/>
          <w:sz w:val="36"/>
          <w:szCs w:val="36"/>
          <w:rtl w:val="0"/>
        </w:rPr>
        <w:t>Configure any necessary API keys or environment variables.</w:t>
      </w:r>
    </w:p>
    <w:p w14:paraId="0000003F">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23" w:name="_8ik745pg56pc" w:colFirst="0" w:colLast="0"/>
      <w:bookmarkEnd w:id="23"/>
    </w:p>
    <w:p w14:paraId="00000040">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24" w:name="_t42141g7lbsa" w:colFirst="0" w:colLast="0"/>
      <w:bookmarkEnd w:id="24"/>
    </w:p>
    <w:p w14:paraId="00000041">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25" w:name="_wtz7znj4rdsu" w:colFirst="0" w:colLast="0"/>
      <w:bookmarkEnd w:id="25"/>
    </w:p>
    <w:p w14:paraId="00000042">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26" w:name="_v84ge66hlb3d" w:colFirst="0" w:colLast="0"/>
      <w:bookmarkEnd w:id="26"/>
    </w:p>
    <w:p w14:paraId="00000043">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27" w:name="_qqnt6du5g03k" w:colFirst="0" w:colLast="0"/>
      <w:bookmarkEnd w:id="27"/>
    </w:p>
    <w:p w14:paraId="00000044">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28" w:name="_ywgyhkr28ur2" w:colFirst="0" w:colLast="0"/>
      <w:bookmarkEnd w:id="28"/>
    </w:p>
    <w:p w14:paraId="00000045">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29" w:name="_axasr0i7umkx" w:colFirst="0" w:colLast="0"/>
      <w:bookmarkEnd w:id="29"/>
    </w:p>
    <w:p w14:paraId="00000046">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30" w:name="_x9cn6gys1mnd" w:colFirst="0" w:colLast="0"/>
      <w:bookmarkEnd w:id="30"/>
    </w:p>
    <w:p w14:paraId="00000047">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31" w:name="_8214ydxena0n" w:colFirst="0" w:colLast="0"/>
      <w:bookmarkEnd w:id="31"/>
    </w:p>
    <w:p w14:paraId="00000048">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32" w:name="_peboxzea8i5a" w:colFirst="0" w:colLast="0"/>
      <w:bookmarkEnd w:id="32"/>
    </w:p>
    <w:p w14:paraId="00000049">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33" w:name="_l9x7w2yxm0fn" w:colFirst="0" w:colLast="0"/>
      <w:bookmarkEnd w:id="33"/>
    </w:p>
    <w:p w14:paraId="0000004A">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34" w:name="_xlwliihrd23q" w:colFirst="0" w:colLast="0"/>
      <w:bookmarkEnd w:id="34"/>
    </w:p>
    <w:p w14:paraId="0000004B">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35" w:name="_f5raoohgecce" w:colFirst="0" w:colLast="0"/>
      <w:bookmarkEnd w:id="35"/>
      <w:r>
        <w:rPr>
          <w:b/>
          <w:color w:val="1B1C1D"/>
          <w:sz w:val="40"/>
          <w:szCs w:val="40"/>
          <w:rtl w:val="0"/>
        </w:rPr>
        <w:t>5. Folder Structure</w:t>
      </w:r>
    </w:p>
    <w:p w14:paraId="0000004C">
      <w:pPr>
        <w:numPr>
          <w:ilvl w:val="0"/>
          <w:numId w:val="4"/>
        </w:numPr>
        <w:pBdr>
          <w:top w:val="none" w:color="auto" w:sz="0" w:space="0"/>
          <w:bottom w:val="none" w:color="auto" w:sz="0" w:space="0"/>
          <w:right w:val="none" w:color="auto" w:sz="0" w:space="0"/>
          <w:between w:val="none" w:color="auto" w:sz="0" w:space="0"/>
        </w:pBdr>
        <w:spacing w:after="0" w:afterAutospacing="0"/>
        <w:ind w:left="720" w:hanging="360"/>
        <w:rPr>
          <w:sz w:val="36"/>
          <w:szCs w:val="36"/>
        </w:rPr>
      </w:pPr>
      <w:r>
        <w:rPr>
          <w:b/>
          <w:color w:val="1B1C1D"/>
          <w:sz w:val="36"/>
          <w:szCs w:val="36"/>
          <w:rtl w:val="0"/>
        </w:rPr>
        <w:t>Client:</w:t>
      </w:r>
      <w:r>
        <w:rPr>
          <w:color w:val="1B1C1D"/>
          <w:sz w:val="36"/>
          <w:szCs w:val="36"/>
          <w:rtl w:val="0"/>
        </w:rPr>
        <w:t xml:space="preserve"> The main React application is organized as follows:</w:t>
      </w:r>
    </w:p>
    <w:p w14:paraId="0000004D">
      <w:pPr>
        <w:numPr>
          <w:ilvl w:val="1"/>
          <w:numId w:val="4"/>
        </w:numPr>
        <w:pBdr>
          <w:top w:val="none" w:color="auto" w:sz="0" w:space="0"/>
          <w:bottom w:val="none" w:color="auto" w:sz="0" w:space="0"/>
          <w:right w:val="none" w:color="auto" w:sz="0" w:space="0"/>
          <w:between w:val="none" w:color="auto" w:sz="0" w:space="0"/>
        </w:pBdr>
        <w:spacing w:after="0" w:afterAutospacing="0"/>
        <w:ind w:left="1440" w:hanging="360"/>
        <w:rPr>
          <w:sz w:val="36"/>
          <w:szCs w:val="36"/>
        </w:rPr>
      </w:pPr>
      <w:r>
        <w:rPr>
          <w:color w:val="575B5F"/>
          <w:sz w:val="36"/>
          <w:szCs w:val="36"/>
          <w:shd w:val="clear" w:fill="E9EEF6"/>
          <w:rtl w:val="0"/>
        </w:rPr>
        <w:t>src/components</w:t>
      </w:r>
      <w:r>
        <w:rPr>
          <w:color w:val="1B1C1D"/>
          <w:sz w:val="36"/>
          <w:szCs w:val="36"/>
          <w:rtl w:val="0"/>
        </w:rPr>
        <w:t>: Contains all reusable UI components (</w:t>
      </w:r>
      <w:r>
        <w:rPr>
          <w:color w:val="575B5F"/>
          <w:sz w:val="36"/>
          <w:szCs w:val="36"/>
          <w:shd w:val="clear" w:fill="E9EEF6"/>
          <w:rtl w:val="0"/>
        </w:rPr>
        <w:t>Header</w:t>
      </w:r>
      <w:r>
        <w:rPr>
          <w:color w:val="1B1C1D"/>
          <w:sz w:val="36"/>
          <w:szCs w:val="36"/>
          <w:rtl w:val="0"/>
        </w:rPr>
        <w:t xml:space="preserve">, </w:t>
      </w:r>
      <w:r>
        <w:rPr>
          <w:color w:val="575B5F"/>
          <w:sz w:val="36"/>
          <w:szCs w:val="36"/>
          <w:shd w:val="clear" w:fill="E9EEF6"/>
          <w:rtl w:val="0"/>
        </w:rPr>
        <w:t>NewsCard</w:t>
      </w:r>
      <w:r>
        <w:rPr>
          <w:color w:val="1B1C1D"/>
          <w:sz w:val="36"/>
          <w:szCs w:val="36"/>
          <w:rtl w:val="0"/>
        </w:rPr>
        <w:t xml:space="preserve">, </w:t>
      </w:r>
      <w:r>
        <w:rPr>
          <w:color w:val="575B5F"/>
          <w:sz w:val="36"/>
          <w:szCs w:val="36"/>
          <w:shd w:val="clear" w:fill="E9EEF6"/>
          <w:rtl w:val="0"/>
        </w:rPr>
        <w:t>Searchbar</w:t>
      </w:r>
      <w:r>
        <w:rPr>
          <w:color w:val="1B1C1D"/>
          <w:sz w:val="36"/>
          <w:szCs w:val="36"/>
          <w:rtl w:val="0"/>
        </w:rPr>
        <w:t>).</w:t>
      </w:r>
    </w:p>
    <w:p w14:paraId="0000004E">
      <w:pPr>
        <w:numPr>
          <w:ilvl w:val="1"/>
          <w:numId w:val="4"/>
        </w:numPr>
        <w:pBdr>
          <w:top w:val="none" w:color="auto" w:sz="0" w:space="0"/>
          <w:bottom w:val="none" w:color="auto" w:sz="0" w:space="0"/>
          <w:right w:val="none" w:color="auto" w:sz="0" w:space="0"/>
          <w:between w:val="none" w:color="auto" w:sz="0" w:space="0"/>
        </w:pBdr>
        <w:spacing w:after="0" w:afterAutospacing="0"/>
        <w:ind w:left="1440" w:hanging="360"/>
        <w:rPr>
          <w:sz w:val="36"/>
          <w:szCs w:val="36"/>
        </w:rPr>
      </w:pPr>
      <w:r>
        <w:rPr>
          <w:color w:val="575B5F"/>
          <w:sz w:val="36"/>
          <w:szCs w:val="36"/>
          <w:shd w:val="clear" w:fill="E9EEF6"/>
          <w:rtl w:val="0"/>
        </w:rPr>
        <w:t>src/pages</w:t>
      </w:r>
      <w:r>
        <w:rPr>
          <w:color w:val="1B1C1D"/>
          <w:sz w:val="36"/>
          <w:szCs w:val="36"/>
          <w:rtl w:val="0"/>
        </w:rPr>
        <w:t>: Contains components that represent entire pages (</w:t>
      </w:r>
      <w:r>
        <w:rPr>
          <w:color w:val="575B5F"/>
          <w:sz w:val="36"/>
          <w:szCs w:val="36"/>
          <w:shd w:val="clear" w:fill="E9EEF6"/>
          <w:rtl w:val="0"/>
        </w:rPr>
        <w:t>HomePage</w:t>
      </w:r>
      <w:r>
        <w:rPr>
          <w:color w:val="1B1C1D"/>
          <w:sz w:val="36"/>
          <w:szCs w:val="36"/>
          <w:rtl w:val="0"/>
        </w:rPr>
        <w:t xml:space="preserve">, </w:t>
      </w:r>
      <w:r>
        <w:rPr>
          <w:color w:val="575B5F"/>
          <w:sz w:val="36"/>
          <w:szCs w:val="36"/>
          <w:shd w:val="clear" w:fill="E9EEF6"/>
          <w:rtl w:val="0"/>
        </w:rPr>
        <w:t>CategoryPage</w:t>
      </w:r>
      <w:r>
        <w:rPr>
          <w:color w:val="1B1C1D"/>
          <w:sz w:val="36"/>
          <w:szCs w:val="36"/>
          <w:rtl w:val="0"/>
        </w:rPr>
        <w:t>).</w:t>
      </w:r>
    </w:p>
    <w:p w14:paraId="0000004F">
      <w:pPr>
        <w:numPr>
          <w:ilvl w:val="1"/>
          <w:numId w:val="4"/>
        </w:numPr>
        <w:pBdr>
          <w:top w:val="none" w:color="auto" w:sz="0" w:space="0"/>
          <w:bottom w:val="none" w:color="auto" w:sz="0" w:space="0"/>
          <w:right w:val="none" w:color="auto" w:sz="0" w:space="0"/>
          <w:between w:val="none" w:color="auto" w:sz="0" w:space="0"/>
        </w:pBdr>
        <w:spacing w:after="0" w:afterAutospacing="0"/>
        <w:ind w:left="1440" w:hanging="360"/>
        <w:rPr>
          <w:sz w:val="36"/>
          <w:szCs w:val="36"/>
        </w:rPr>
      </w:pPr>
      <w:r>
        <w:rPr>
          <w:color w:val="575B5F"/>
          <w:sz w:val="36"/>
          <w:szCs w:val="36"/>
          <w:shd w:val="clear" w:fill="E9EEF6"/>
          <w:rtl w:val="0"/>
        </w:rPr>
        <w:t>src/assets</w:t>
      </w:r>
      <w:r>
        <w:rPr>
          <w:color w:val="1B1C1D"/>
          <w:sz w:val="36"/>
          <w:szCs w:val="36"/>
          <w:rtl w:val="0"/>
        </w:rPr>
        <w:t>: Stores static assets like images and fonts.</w:t>
      </w:r>
    </w:p>
    <w:p w14:paraId="00000050">
      <w:pPr>
        <w:numPr>
          <w:ilvl w:val="1"/>
          <w:numId w:val="4"/>
        </w:numPr>
        <w:pBdr>
          <w:top w:val="none" w:color="auto" w:sz="0" w:space="0"/>
          <w:bottom w:val="none" w:color="auto" w:sz="0" w:space="0"/>
          <w:right w:val="none" w:color="auto" w:sz="0" w:space="0"/>
          <w:between w:val="none" w:color="auto" w:sz="0" w:space="0"/>
        </w:pBdr>
        <w:spacing w:after="0" w:afterAutospacing="0"/>
        <w:ind w:left="1440" w:hanging="360"/>
        <w:rPr>
          <w:sz w:val="36"/>
          <w:szCs w:val="36"/>
        </w:rPr>
      </w:pPr>
      <w:r>
        <w:rPr>
          <w:color w:val="575B5F"/>
          <w:sz w:val="36"/>
          <w:szCs w:val="36"/>
          <w:shd w:val="clear" w:fill="E9EEF6"/>
          <w:rtl w:val="0"/>
        </w:rPr>
        <w:t>src/styles</w:t>
      </w:r>
      <w:r>
        <w:rPr>
          <w:color w:val="1B1C1D"/>
          <w:sz w:val="36"/>
          <w:szCs w:val="36"/>
          <w:rtl w:val="0"/>
        </w:rPr>
        <w:t>: Holds all styling files, likely using a preprocessor like Sass.</w:t>
      </w:r>
    </w:p>
    <w:p w14:paraId="00000051">
      <w:pPr>
        <w:numPr>
          <w:ilvl w:val="0"/>
          <w:numId w:val="4"/>
        </w:numPr>
        <w:pBdr>
          <w:top w:val="none" w:color="auto" w:sz="0" w:space="0"/>
          <w:bottom w:val="none" w:color="auto" w:sz="0" w:space="0"/>
          <w:right w:val="none" w:color="auto" w:sz="0" w:space="0"/>
          <w:between w:val="none" w:color="auto" w:sz="0" w:space="0"/>
        </w:pBdr>
        <w:spacing w:after="360"/>
        <w:ind w:left="720" w:hanging="360"/>
        <w:rPr>
          <w:sz w:val="36"/>
          <w:szCs w:val="36"/>
        </w:rPr>
      </w:pPr>
      <w:r>
        <w:rPr>
          <w:b/>
          <w:color w:val="1B1C1D"/>
          <w:sz w:val="36"/>
          <w:szCs w:val="36"/>
          <w:rtl w:val="0"/>
        </w:rPr>
        <w:t>Utilities:</w:t>
      </w:r>
      <w:r>
        <w:rPr>
          <w:color w:val="1B1C1D"/>
          <w:sz w:val="36"/>
          <w:szCs w:val="36"/>
          <w:rtl w:val="0"/>
        </w:rPr>
        <w:t xml:space="preserve"> Helper functions and custom hooks are located in a </w:t>
      </w:r>
      <w:r>
        <w:rPr>
          <w:color w:val="575B5F"/>
          <w:sz w:val="36"/>
          <w:szCs w:val="36"/>
          <w:shd w:val="clear" w:fill="E9EEF6"/>
          <w:rtl w:val="0"/>
        </w:rPr>
        <w:t>src/utils</w:t>
      </w:r>
      <w:r>
        <w:rPr>
          <w:color w:val="1B1C1D"/>
          <w:sz w:val="36"/>
          <w:szCs w:val="36"/>
          <w:rtl w:val="0"/>
        </w:rPr>
        <w:t xml:space="preserve"> folder. This might include functions for making API calls to a news source or formatting data.</w:t>
      </w:r>
    </w:p>
    <w:p w14:paraId="00000052">
      <w:pPr>
        <w:rPr>
          <w:color w:val="1B1C1D"/>
          <w:sz w:val="36"/>
          <w:szCs w:val="36"/>
        </w:rPr>
      </w:pPr>
      <w:r>
        <w:pict>
          <v:rect id="_x0000_i1026" o:spt="1" style="height:1.5pt;width:0pt;" fillcolor="#A0A0A0" filled="t" stroked="f" coordsize="21600,21600" o:hr="t" o:hrstd="t" o:hralign="center">
            <v:path/>
            <v:fill on="t" focussize="0,0"/>
            <v:stroke on="f"/>
            <v:imagedata o:title=""/>
            <o:lock v:ext="edit"/>
            <w10:wrap type="none"/>
            <w10:anchorlock/>
          </v:rect>
        </w:pict>
      </w:r>
    </w:p>
    <w:p w14:paraId="00000053">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36" w:name="_n1alaelobz2c" w:colFirst="0" w:colLast="0"/>
      <w:bookmarkEnd w:id="36"/>
    </w:p>
    <w:p w14:paraId="00000054">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37" w:name="_baxo9drgourr" w:colFirst="0" w:colLast="0"/>
      <w:bookmarkEnd w:id="37"/>
    </w:p>
    <w:p w14:paraId="00000055">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38" w:name="_mau0y6ipsdg4" w:colFirst="0" w:colLast="0"/>
      <w:bookmarkEnd w:id="38"/>
    </w:p>
    <w:p w14:paraId="00000056">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39" w:name="_gr6qeckl1ud9" w:colFirst="0" w:colLast="0"/>
      <w:bookmarkEnd w:id="39"/>
    </w:p>
    <w:p w14:paraId="00000057">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40" w:name="_5qidvj1izkap" w:colFirst="0" w:colLast="0"/>
      <w:bookmarkEnd w:id="40"/>
    </w:p>
    <w:p w14:paraId="00000058">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41" w:name="_8igztxy6xhhj" w:colFirst="0" w:colLast="0"/>
      <w:bookmarkEnd w:id="41"/>
    </w:p>
    <w:p w14:paraId="00000059">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42" w:name="_5x2agwumr8jz" w:colFirst="0" w:colLast="0"/>
      <w:bookmarkEnd w:id="42"/>
      <w:r>
        <w:rPr>
          <w:b/>
          <w:color w:val="1B1C1D"/>
          <w:sz w:val="40"/>
          <w:szCs w:val="40"/>
          <w:rtl w:val="0"/>
        </w:rPr>
        <w:t>6. Running the Application</w:t>
      </w:r>
    </w:p>
    <w:p w14:paraId="0000005A">
      <w:pPr>
        <w:numPr>
          <w:ilvl w:val="0"/>
          <w:numId w:val="5"/>
        </w:numPr>
        <w:pBdr>
          <w:top w:val="none" w:color="auto" w:sz="0" w:space="0"/>
          <w:bottom w:val="none" w:color="auto" w:sz="0" w:space="0"/>
          <w:right w:val="none" w:color="auto" w:sz="0" w:space="0"/>
          <w:between w:val="none" w:color="auto" w:sz="0" w:space="0"/>
        </w:pBdr>
        <w:spacing w:after="0" w:afterAutospacing="0"/>
        <w:ind w:left="720" w:hanging="360"/>
        <w:rPr>
          <w:sz w:val="36"/>
          <w:szCs w:val="36"/>
        </w:rPr>
      </w:pPr>
      <w:r>
        <w:rPr>
          <w:b/>
          <w:color w:val="1B1C1D"/>
          <w:sz w:val="36"/>
          <w:szCs w:val="36"/>
          <w:rtl w:val="0"/>
        </w:rPr>
        <w:t>Frontend:</w:t>
      </w:r>
      <w:r>
        <w:rPr>
          <w:color w:val="1B1C1D"/>
          <w:sz w:val="36"/>
          <w:szCs w:val="36"/>
          <w:rtl w:val="0"/>
        </w:rPr>
        <w:t xml:space="preserve"> To start the development server, run the following command in the project's root directory:</w:t>
      </w:r>
    </w:p>
    <w:p w14:paraId="0000005B">
      <w:pPr>
        <w:numPr>
          <w:ilvl w:val="1"/>
          <w:numId w:val="5"/>
        </w:numPr>
        <w:pBdr>
          <w:top w:val="none" w:color="auto" w:sz="0" w:space="0"/>
          <w:bottom w:val="none" w:color="auto" w:sz="0" w:space="0"/>
          <w:right w:val="none" w:color="auto" w:sz="0" w:space="0"/>
          <w:between w:val="none" w:color="auto" w:sz="0" w:space="0"/>
        </w:pBdr>
        <w:spacing w:after="0" w:afterAutospacing="0"/>
        <w:ind w:left="1440" w:hanging="360"/>
        <w:rPr>
          <w:sz w:val="36"/>
          <w:szCs w:val="36"/>
        </w:rPr>
      </w:pPr>
      <w:r>
        <w:rPr>
          <w:color w:val="575B5F"/>
          <w:sz w:val="36"/>
          <w:szCs w:val="36"/>
          <w:shd w:val="clear" w:fill="E9EEF6"/>
          <w:rtl w:val="0"/>
        </w:rPr>
        <w:t>npm start</w:t>
      </w:r>
      <w:r>
        <w:rPr>
          <w:color w:val="1B1C1D"/>
          <w:sz w:val="36"/>
          <w:szCs w:val="36"/>
          <w:rtl w:val="0"/>
        </w:rPr>
        <w:t xml:space="preserve"> or </w:t>
      </w:r>
      <w:r>
        <w:rPr>
          <w:color w:val="575B5F"/>
          <w:sz w:val="36"/>
          <w:szCs w:val="36"/>
          <w:shd w:val="clear" w:fill="E9EEF6"/>
          <w:rtl w:val="0"/>
        </w:rPr>
        <w:t>yarn start</w:t>
      </w:r>
    </w:p>
    <w:p w14:paraId="0000005C">
      <w:pPr>
        <w:numPr>
          <w:ilvl w:val="1"/>
          <w:numId w:val="5"/>
        </w:numPr>
        <w:pBdr>
          <w:top w:val="none" w:color="auto" w:sz="0" w:space="0"/>
          <w:bottom w:val="none" w:color="auto" w:sz="0" w:space="0"/>
          <w:right w:val="none" w:color="auto" w:sz="0" w:space="0"/>
          <w:between w:val="none" w:color="auto" w:sz="0" w:space="0"/>
        </w:pBdr>
        <w:spacing w:after="600"/>
        <w:ind w:left="1440" w:hanging="360"/>
        <w:rPr>
          <w:sz w:val="36"/>
          <w:szCs w:val="36"/>
        </w:rPr>
      </w:pPr>
      <w:r>
        <w:rPr>
          <w:color w:val="1B1C1D"/>
          <w:sz w:val="36"/>
          <w:szCs w:val="36"/>
          <w:rtl w:val="0"/>
        </w:rPr>
        <w:t xml:space="preserve">The application will be accessible at </w:t>
      </w:r>
      <w:r>
        <w:rPr>
          <w:color w:val="575B5F"/>
          <w:sz w:val="36"/>
          <w:szCs w:val="36"/>
          <w:shd w:val="clear" w:fill="E9EEF6"/>
          <w:rtl w:val="0"/>
        </w:rPr>
        <w:t>http://localhost:3000</w:t>
      </w:r>
      <w:r>
        <w:rPr>
          <w:color w:val="1B1C1D"/>
          <w:sz w:val="36"/>
          <w:szCs w:val="36"/>
          <w:rtl w:val="0"/>
        </w:rPr>
        <w:t>.</w:t>
      </w:r>
    </w:p>
    <w:p w14:paraId="0000005D">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43" w:name="_s1it7e362hc" w:colFirst="0" w:colLast="0"/>
      <w:bookmarkEnd w:id="43"/>
    </w:p>
    <w:p w14:paraId="0000005E">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44" w:name="_te7nbd48ur4f" w:colFirst="0" w:colLast="0"/>
      <w:bookmarkEnd w:id="44"/>
    </w:p>
    <w:p w14:paraId="0000005F">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45" w:name="_dwqrwzu13iot" w:colFirst="0" w:colLast="0"/>
      <w:bookmarkEnd w:id="45"/>
    </w:p>
    <w:p w14:paraId="00000060">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46" w:name="_na8yn5un32c4" w:colFirst="0" w:colLast="0"/>
      <w:bookmarkEnd w:id="46"/>
    </w:p>
    <w:p w14:paraId="00000061">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47" w:name="_n9lb52qhwrgy" w:colFirst="0" w:colLast="0"/>
      <w:bookmarkEnd w:id="47"/>
    </w:p>
    <w:p w14:paraId="00000062">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48" w:name="_vqlhzlmmyi1i" w:colFirst="0" w:colLast="0"/>
      <w:bookmarkEnd w:id="48"/>
    </w:p>
    <w:p w14:paraId="00000063">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49" w:name="_5gysyidro07q" w:colFirst="0" w:colLast="0"/>
      <w:bookmarkEnd w:id="49"/>
    </w:p>
    <w:p w14:paraId="00000064">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50" w:name="_e0vmu3m6rq19" w:colFirst="0" w:colLast="0"/>
      <w:bookmarkEnd w:id="50"/>
    </w:p>
    <w:p w14:paraId="00000065">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51" w:name="_vkn1ib5gi3xp" w:colFirst="0" w:colLast="0"/>
      <w:bookmarkEnd w:id="51"/>
    </w:p>
    <w:p w14:paraId="00000066">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52" w:name="_dqkmaldjvtyr" w:colFirst="0" w:colLast="0"/>
      <w:bookmarkEnd w:id="52"/>
    </w:p>
    <w:p w14:paraId="00000067">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53" w:name="_ccgjdsnxlskv" w:colFirst="0" w:colLast="0"/>
      <w:bookmarkEnd w:id="53"/>
    </w:p>
    <w:p w14:paraId="00000068">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54" w:name="_pcxzjstxr4uv" w:colFirst="0" w:colLast="0"/>
      <w:bookmarkEnd w:id="54"/>
    </w:p>
    <w:p w14:paraId="00000069">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55" w:name="_g745f3wti5mc" w:colFirst="0" w:colLast="0"/>
      <w:bookmarkEnd w:id="55"/>
    </w:p>
    <w:p w14:paraId="0000006A">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56" w:name="_y3u9lj7hcik2" w:colFirst="0" w:colLast="0"/>
      <w:bookmarkEnd w:id="56"/>
    </w:p>
    <w:p w14:paraId="0000006B">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57" w:name="_w1os7vj9cd6j" w:colFirst="0" w:colLast="0"/>
      <w:bookmarkEnd w:id="57"/>
      <w:r>
        <w:rPr>
          <w:b/>
          <w:color w:val="1B1C1D"/>
          <w:sz w:val="40"/>
          <w:szCs w:val="40"/>
          <w:rtl w:val="0"/>
        </w:rPr>
        <w:t>7. Component Documentation</w:t>
      </w:r>
    </w:p>
    <w:p w14:paraId="0000006C">
      <w:pPr>
        <w:numPr>
          <w:ilvl w:val="0"/>
          <w:numId w:val="6"/>
        </w:numPr>
        <w:pBdr>
          <w:top w:val="none" w:color="auto" w:sz="0" w:space="0"/>
          <w:bottom w:val="none" w:color="auto" w:sz="0" w:space="0"/>
          <w:right w:val="none" w:color="auto" w:sz="0" w:space="0"/>
          <w:between w:val="none" w:color="auto" w:sz="0" w:space="0"/>
        </w:pBdr>
        <w:spacing w:after="0" w:afterAutospacing="0"/>
        <w:ind w:left="720" w:hanging="360"/>
        <w:rPr>
          <w:sz w:val="36"/>
          <w:szCs w:val="36"/>
        </w:rPr>
      </w:pPr>
      <w:r>
        <w:rPr>
          <w:b/>
          <w:color w:val="1B1C1D"/>
          <w:sz w:val="36"/>
          <w:szCs w:val="36"/>
          <w:rtl w:val="0"/>
        </w:rPr>
        <w:t>Key Components:</w:t>
      </w:r>
    </w:p>
    <w:p w14:paraId="0000006D">
      <w:pPr>
        <w:numPr>
          <w:ilvl w:val="1"/>
          <w:numId w:val="6"/>
        </w:numPr>
        <w:pBdr>
          <w:top w:val="none" w:color="auto" w:sz="0" w:space="0"/>
          <w:bottom w:val="none" w:color="auto" w:sz="0" w:space="0"/>
          <w:right w:val="none" w:color="auto" w:sz="0" w:space="0"/>
          <w:between w:val="none" w:color="auto" w:sz="0" w:space="0"/>
        </w:pBdr>
        <w:spacing w:after="0" w:afterAutospacing="0"/>
        <w:ind w:left="1440" w:hanging="360"/>
        <w:rPr>
          <w:sz w:val="36"/>
          <w:szCs w:val="36"/>
        </w:rPr>
      </w:pPr>
      <w:r>
        <w:rPr>
          <w:b/>
          <w:color w:val="575B5F"/>
          <w:sz w:val="36"/>
          <w:szCs w:val="36"/>
          <w:shd w:val="clear" w:fill="E9EEF6"/>
          <w:rtl w:val="0"/>
        </w:rPr>
        <w:t>Header</w:t>
      </w:r>
      <w:r>
        <w:rPr>
          <w:color w:val="1B1C1D"/>
          <w:sz w:val="36"/>
          <w:szCs w:val="36"/>
          <w:rtl w:val="0"/>
        </w:rPr>
        <w:t>: Displays the navigation links and search icon. Receives props for handling clicks on category links.</w:t>
      </w:r>
    </w:p>
    <w:p w14:paraId="0000006E">
      <w:pPr>
        <w:numPr>
          <w:ilvl w:val="1"/>
          <w:numId w:val="6"/>
        </w:numPr>
        <w:pBdr>
          <w:top w:val="none" w:color="auto" w:sz="0" w:space="0"/>
          <w:bottom w:val="none" w:color="auto" w:sz="0" w:space="0"/>
          <w:right w:val="none" w:color="auto" w:sz="0" w:space="0"/>
          <w:between w:val="none" w:color="auto" w:sz="0" w:space="0"/>
        </w:pBdr>
        <w:spacing w:after="0" w:afterAutospacing="0"/>
        <w:ind w:left="1440" w:hanging="360"/>
        <w:rPr>
          <w:sz w:val="36"/>
          <w:szCs w:val="36"/>
        </w:rPr>
      </w:pPr>
      <w:r>
        <w:rPr>
          <w:b/>
          <w:color w:val="575B5F"/>
          <w:sz w:val="36"/>
          <w:szCs w:val="36"/>
          <w:shd w:val="clear" w:fill="E9EEF6"/>
          <w:rtl w:val="0"/>
        </w:rPr>
        <w:t>NewsCard</w:t>
      </w:r>
      <w:r>
        <w:rPr>
          <w:color w:val="1B1C1D"/>
          <w:sz w:val="36"/>
          <w:szCs w:val="36"/>
          <w:rtl w:val="0"/>
        </w:rPr>
        <w:t xml:space="preserve">: Displays a news article. Props include </w:t>
      </w:r>
      <w:r>
        <w:rPr>
          <w:color w:val="575B5F"/>
          <w:sz w:val="36"/>
          <w:szCs w:val="36"/>
          <w:shd w:val="clear" w:fill="E9EEF6"/>
          <w:rtl w:val="0"/>
        </w:rPr>
        <w:t>image</w:t>
      </w:r>
      <w:r>
        <w:rPr>
          <w:color w:val="1B1C1D"/>
          <w:sz w:val="36"/>
          <w:szCs w:val="36"/>
          <w:rtl w:val="0"/>
        </w:rPr>
        <w:t xml:space="preserve"> (string), </w:t>
      </w:r>
      <w:r>
        <w:rPr>
          <w:color w:val="575B5F"/>
          <w:sz w:val="36"/>
          <w:szCs w:val="36"/>
          <w:shd w:val="clear" w:fill="E9EEF6"/>
          <w:rtl w:val="0"/>
        </w:rPr>
        <w:t>title</w:t>
      </w:r>
      <w:r>
        <w:rPr>
          <w:color w:val="1B1C1D"/>
          <w:sz w:val="36"/>
          <w:szCs w:val="36"/>
          <w:rtl w:val="0"/>
        </w:rPr>
        <w:t xml:space="preserve"> (string), and </w:t>
      </w:r>
      <w:r>
        <w:rPr>
          <w:color w:val="575B5F"/>
          <w:sz w:val="36"/>
          <w:szCs w:val="36"/>
          <w:shd w:val="clear" w:fill="E9EEF6"/>
          <w:rtl w:val="0"/>
        </w:rPr>
        <w:t>description</w:t>
      </w:r>
      <w:r>
        <w:rPr>
          <w:color w:val="1B1C1D"/>
          <w:sz w:val="36"/>
          <w:szCs w:val="36"/>
          <w:rtl w:val="0"/>
        </w:rPr>
        <w:t xml:space="preserve"> (string).</w:t>
      </w:r>
    </w:p>
    <w:p w14:paraId="0000006F">
      <w:pPr>
        <w:numPr>
          <w:ilvl w:val="1"/>
          <w:numId w:val="6"/>
        </w:numPr>
        <w:pBdr>
          <w:top w:val="none" w:color="auto" w:sz="0" w:space="0"/>
          <w:bottom w:val="none" w:color="auto" w:sz="0" w:space="0"/>
          <w:right w:val="none" w:color="auto" w:sz="0" w:space="0"/>
          <w:between w:val="none" w:color="auto" w:sz="0" w:space="0"/>
        </w:pBdr>
        <w:spacing w:after="0" w:afterAutospacing="0"/>
        <w:ind w:left="1440" w:hanging="360"/>
        <w:rPr>
          <w:sz w:val="36"/>
          <w:szCs w:val="36"/>
        </w:rPr>
      </w:pPr>
      <w:r>
        <w:rPr>
          <w:b/>
          <w:color w:val="575B5F"/>
          <w:sz w:val="36"/>
          <w:szCs w:val="36"/>
          <w:shd w:val="clear" w:fill="E9EEF6"/>
          <w:rtl w:val="0"/>
        </w:rPr>
        <w:t>Searchbar</w:t>
      </w:r>
      <w:r>
        <w:rPr>
          <w:color w:val="1B1C1D"/>
          <w:sz w:val="36"/>
          <w:szCs w:val="36"/>
          <w:rtl w:val="0"/>
        </w:rPr>
        <w:t xml:space="preserve">: Manages the search input. It receives a prop, </w:t>
      </w:r>
      <w:r>
        <w:rPr>
          <w:color w:val="575B5F"/>
          <w:sz w:val="36"/>
          <w:szCs w:val="36"/>
          <w:shd w:val="clear" w:fill="E9EEF6"/>
          <w:rtl w:val="0"/>
        </w:rPr>
        <w:t>onSearch</w:t>
      </w:r>
      <w:r>
        <w:rPr>
          <w:color w:val="1B1C1D"/>
          <w:sz w:val="36"/>
          <w:szCs w:val="36"/>
          <w:rtl w:val="0"/>
        </w:rPr>
        <w:t>, which is a function that triggers a search based on the input value.</w:t>
      </w:r>
    </w:p>
    <w:p w14:paraId="00000070">
      <w:pPr>
        <w:numPr>
          <w:ilvl w:val="0"/>
          <w:numId w:val="6"/>
        </w:numPr>
        <w:pBdr>
          <w:top w:val="none" w:color="auto" w:sz="0" w:space="0"/>
          <w:bottom w:val="none" w:color="auto" w:sz="0" w:space="0"/>
          <w:right w:val="none" w:color="auto" w:sz="0" w:space="0"/>
          <w:between w:val="none" w:color="auto" w:sz="0" w:space="0"/>
        </w:pBdr>
        <w:spacing w:after="0" w:afterAutospacing="0"/>
        <w:ind w:left="720" w:hanging="360"/>
        <w:rPr>
          <w:sz w:val="36"/>
          <w:szCs w:val="36"/>
        </w:rPr>
      </w:pPr>
      <w:r>
        <w:rPr>
          <w:b/>
          <w:color w:val="1B1C1D"/>
          <w:sz w:val="36"/>
          <w:szCs w:val="36"/>
          <w:rtl w:val="0"/>
        </w:rPr>
        <w:t>Reusable Components:</w:t>
      </w:r>
    </w:p>
    <w:p w14:paraId="00000071">
      <w:pPr>
        <w:numPr>
          <w:ilvl w:val="1"/>
          <w:numId w:val="6"/>
        </w:numPr>
        <w:pBdr>
          <w:top w:val="none" w:color="auto" w:sz="0" w:space="0"/>
          <w:bottom w:val="none" w:color="auto" w:sz="0" w:space="0"/>
          <w:right w:val="none" w:color="auto" w:sz="0" w:space="0"/>
          <w:between w:val="none" w:color="auto" w:sz="0" w:space="0"/>
        </w:pBdr>
        <w:spacing w:after="0" w:afterAutospacing="0"/>
        <w:ind w:left="1440" w:hanging="360"/>
        <w:rPr>
          <w:sz w:val="36"/>
          <w:szCs w:val="36"/>
        </w:rPr>
      </w:pPr>
      <w:r>
        <w:rPr>
          <w:color w:val="575B5F"/>
          <w:sz w:val="36"/>
          <w:szCs w:val="36"/>
          <w:shd w:val="clear" w:fill="E9EEF6"/>
          <w:rtl w:val="0"/>
        </w:rPr>
        <w:t>Button.jsx</w:t>
      </w:r>
      <w:r>
        <w:rPr>
          <w:color w:val="1B1C1D"/>
          <w:sz w:val="36"/>
          <w:szCs w:val="36"/>
          <w:rtl w:val="0"/>
        </w:rPr>
        <w:t>: A generic button component.</w:t>
      </w:r>
    </w:p>
    <w:p w14:paraId="00000072">
      <w:pPr>
        <w:numPr>
          <w:ilvl w:val="2"/>
          <w:numId w:val="6"/>
        </w:numPr>
        <w:pBdr>
          <w:top w:val="none" w:color="auto" w:sz="0" w:space="0"/>
          <w:bottom w:val="none" w:color="auto" w:sz="0" w:space="0"/>
          <w:right w:val="none" w:color="auto" w:sz="0" w:space="0"/>
          <w:between w:val="none" w:color="auto" w:sz="0" w:space="0"/>
        </w:pBdr>
        <w:spacing w:after="0" w:afterAutospacing="0"/>
        <w:ind w:left="2160" w:hanging="360"/>
        <w:rPr>
          <w:sz w:val="36"/>
          <w:szCs w:val="36"/>
        </w:rPr>
      </w:pPr>
      <w:r>
        <w:rPr>
          <w:b/>
          <w:color w:val="1B1C1D"/>
          <w:sz w:val="36"/>
          <w:szCs w:val="36"/>
          <w:rtl w:val="0"/>
        </w:rPr>
        <w:t>Props:</w:t>
      </w:r>
      <w:r>
        <w:rPr>
          <w:color w:val="1B1C1D"/>
          <w:sz w:val="36"/>
          <w:szCs w:val="36"/>
          <w:rtl w:val="0"/>
        </w:rPr>
        <w:t xml:space="preserve"> </w:t>
      </w:r>
      <w:r>
        <w:rPr>
          <w:color w:val="575B5F"/>
          <w:sz w:val="36"/>
          <w:szCs w:val="36"/>
          <w:shd w:val="clear" w:fill="E9EEF6"/>
          <w:rtl w:val="0"/>
        </w:rPr>
        <w:t>onClick</w:t>
      </w:r>
      <w:r>
        <w:rPr>
          <w:color w:val="1B1C1D"/>
          <w:sz w:val="36"/>
          <w:szCs w:val="36"/>
          <w:rtl w:val="0"/>
        </w:rPr>
        <w:t xml:space="preserve"> (function), </w:t>
      </w:r>
      <w:r>
        <w:rPr>
          <w:color w:val="575B5F"/>
          <w:sz w:val="36"/>
          <w:szCs w:val="36"/>
          <w:shd w:val="clear" w:fill="E9EEF6"/>
          <w:rtl w:val="0"/>
        </w:rPr>
        <w:t>label</w:t>
      </w:r>
      <w:r>
        <w:rPr>
          <w:color w:val="1B1C1D"/>
          <w:sz w:val="36"/>
          <w:szCs w:val="36"/>
          <w:rtl w:val="0"/>
        </w:rPr>
        <w:t xml:space="preserve"> (string).</w:t>
      </w:r>
    </w:p>
    <w:p w14:paraId="00000073">
      <w:pPr>
        <w:numPr>
          <w:ilvl w:val="1"/>
          <w:numId w:val="6"/>
        </w:numPr>
        <w:pBdr>
          <w:top w:val="none" w:color="auto" w:sz="0" w:space="0"/>
          <w:bottom w:val="none" w:color="auto" w:sz="0" w:space="0"/>
          <w:right w:val="none" w:color="auto" w:sz="0" w:space="0"/>
          <w:between w:val="none" w:color="auto" w:sz="0" w:space="0"/>
        </w:pBdr>
        <w:spacing w:after="0" w:afterAutospacing="0"/>
        <w:ind w:left="1440" w:hanging="360"/>
        <w:rPr>
          <w:sz w:val="36"/>
          <w:szCs w:val="36"/>
        </w:rPr>
      </w:pPr>
      <w:r>
        <w:rPr>
          <w:color w:val="575B5F"/>
          <w:sz w:val="36"/>
          <w:szCs w:val="36"/>
          <w:shd w:val="clear" w:fill="E9EEF6"/>
          <w:rtl w:val="0"/>
        </w:rPr>
        <w:t>CategoryLink.jsx</w:t>
      </w:r>
      <w:r>
        <w:rPr>
          <w:color w:val="1B1C1D"/>
          <w:sz w:val="36"/>
          <w:szCs w:val="36"/>
          <w:rtl w:val="0"/>
        </w:rPr>
        <w:t>: A link component used in the header for navigation.</w:t>
      </w:r>
    </w:p>
    <w:p w14:paraId="00000074">
      <w:pPr>
        <w:numPr>
          <w:ilvl w:val="2"/>
          <w:numId w:val="6"/>
        </w:numPr>
        <w:pBdr>
          <w:top w:val="none" w:color="auto" w:sz="0" w:space="0"/>
          <w:bottom w:val="none" w:color="auto" w:sz="0" w:space="0"/>
          <w:right w:val="none" w:color="auto" w:sz="0" w:space="0"/>
          <w:between w:val="none" w:color="auto" w:sz="0" w:space="0"/>
        </w:pBdr>
        <w:spacing w:after="840"/>
        <w:ind w:left="2160" w:hanging="360"/>
        <w:rPr>
          <w:sz w:val="36"/>
          <w:szCs w:val="36"/>
        </w:rPr>
      </w:pPr>
      <w:r>
        <w:rPr>
          <w:b/>
          <w:color w:val="1B1C1D"/>
          <w:sz w:val="36"/>
          <w:szCs w:val="36"/>
          <w:rtl w:val="0"/>
        </w:rPr>
        <w:t>Props:</w:t>
      </w:r>
      <w:r>
        <w:rPr>
          <w:color w:val="1B1C1D"/>
          <w:sz w:val="36"/>
          <w:szCs w:val="36"/>
          <w:rtl w:val="0"/>
        </w:rPr>
        <w:t xml:space="preserve"> </w:t>
      </w:r>
      <w:r>
        <w:rPr>
          <w:color w:val="575B5F"/>
          <w:sz w:val="36"/>
          <w:szCs w:val="36"/>
          <w:shd w:val="clear" w:fill="E9EEF6"/>
          <w:rtl w:val="0"/>
        </w:rPr>
        <w:t>to</w:t>
      </w:r>
      <w:r>
        <w:rPr>
          <w:color w:val="1B1C1D"/>
          <w:sz w:val="36"/>
          <w:szCs w:val="36"/>
          <w:rtl w:val="0"/>
        </w:rPr>
        <w:t xml:space="preserve"> (string, the URL path), </w:t>
      </w:r>
      <w:r>
        <w:rPr>
          <w:color w:val="575B5F"/>
          <w:sz w:val="36"/>
          <w:szCs w:val="36"/>
          <w:shd w:val="clear" w:fill="E9EEF6"/>
          <w:rtl w:val="0"/>
        </w:rPr>
        <w:t>label</w:t>
      </w:r>
      <w:r>
        <w:rPr>
          <w:color w:val="1B1C1D"/>
          <w:sz w:val="36"/>
          <w:szCs w:val="36"/>
          <w:rtl w:val="0"/>
        </w:rPr>
        <w:t xml:space="preserve"> (string).</w:t>
      </w:r>
    </w:p>
    <w:p w14:paraId="00000075">
      <w:pPr>
        <w:rPr>
          <w:color w:val="1B1C1D"/>
          <w:sz w:val="36"/>
          <w:szCs w:val="36"/>
        </w:rPr>
      </w:pPr>
      <w:r>
        <w:pict>
          <v:rect id="_x0000_i1027" o:spt="1" style="height:1.5pt;width:0pt;" fillcolor="#A0A0A0" filled="t" stroked="f" coordsize="21600,21600" o:hr="t" o:hrstd="t" o:hralign="center">
            <v:path/>
            <v:fill on="t" focussize="0,0"/>
            <v:stroke on="f"/>
            <v:imagedata o:title=""/>
            <o:lock v:ext="edit"/>
            <w10:wrap type="none"/>
            <w10:anchorlock/>
          </v:rect>
        </w:pict>
      </w:r>
    </w:p>
    <w:p w14:paraId="00000076">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58" w:name="_5jq02ovaxqyk" w:colFirst="0" w:colLast="0"/>
      <w:bookmarkEnd w:id="58"/>
    </w:p>
    <w:p w14:paraId="00000077">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59" w:name="_d8xq77gyi7z6" w:colFirst="0" w:colLast="0"/>
      <w:bookmarkEnd w:id="59"/>
    </w:p>
    <w:p w14:paraId="00000078">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60" w:name="_bbmebyw6cv0k" w:colFirst="0" w:colLast="0"/>
      <w:bookmarkEnd w:id="60"/>
    </w:p>
    <w:p w14:paraId="00000079">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61" w:name="_ay2r9e7lthbc" w:colFirst="0" w:colLast="0"/>
      <w:bookmarkEnd w:id="61"/>
    </w:p>
    <w:p w14:paraId="0000007A">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62" w:name="_a9cyqzl0wfvj" w:colFirst="0" w:colLast="0"/>
      <w:bookmarkEnd w:id="62"/>
      <w:r>
        <w:rPr>
          <w:b/>
          <w:color w:val="1B1C1D"/>
          <w:sz w:val="40"/>
          <w:szCs w:val="40"/>
          <w:rtl w:val="0"/>
        </w:rPr>
        <w:t>8. State Management</w:t>
      </w:r>
    </w:p>
    <w:p w14:paraId="0000007B">
      <w:pPr>
        <w:numPr>
          <w:ilvl w:val="0"/>
          <w:numId w:val="7"/>
        </w:numPr>
        <w:pBdr>
          <w:top w:val="none" w:color="auto" w:sz="0" w:space="0"/>
          <w:bottom w:val="none" w:color="auto" w:sz="0" w:space="0"/>
          <w:right w:val="none" w:color="auto" w:sz="0" w:space="0"/>
          <w:between w:val="none" w:color="auto" w:sz="0" w:space="0"/>
        </w:pBdr>
        <w:spacing w:after="0" w:afterAutospacing="0"/>
        <w:ind w:left="720" w:hanging="360"/>
        <w:rPr>
          <w:sz w:val="36"/>
          <w:szCs w:val="36"/>
        </w:rPr>
      </w:pPr>
      <w:r>
        <w:rPr>
          <w:b/>
          <w:color w:val="1B1C1D"/>
          <w:sz w:val="36"/>
          <w:szCs w:val="36"/>
          <w:rtl w:val="0"/>
        </w:rPr>
        <w:t>Global State:</w:t>
      </w:r>
      <w:r>
        <w:rPr>
          <w:color w:val="1B1C1D"/>
          <w:sz w:val="36"/>
          <w:szCs w:val="36"/>
          <w:rtl w:val="0"/>
        </w:rPr>
        <w:t xml:space="preserve"> The Context API is used for managing the global state of the application, particularly for storing and providing news data fetched from an API to different components.</w:t>
      </w:r>
    </w:p>
    <w:p w14:paraId="0000007C">
      <w:pPr>
        <w:numPr>
          <w:ilvl w:val="0"/>
          <w:numId w:val="7"/>
        </w:numPr>
        <w:pBdr>
          <w:top w:val="none" w:color="auto" w:sz="0" w:space="0"/>
          <w:bottom w:val="none" w:color="auto" w:sz="0" w:space="0"/>
          <w:right w:val="none" w:color="auto" w:sz="0" w:space="0"/>
          <w:between w:val="none" w:color="auto" w:sz="0" w:space="0"/>
        </w:pBdr>
        <w:spacing w:after="360"/>
        <w:ind w:left="720" w:hanging="360"/>
        <w:rPr>
          <w:sz w:val="36"/>
          <w:szCs w:val="36"/>
        </w:rPr>
      </w:pPr>
      <w:r>
        <w:rPr>
          <w:b/>
          <w:color w:val="1B1C1D"/>
          <w:sz w:val="36"/>
          <w:szCs w:val="36"/>
          <w:rtl w:val="0"/>
        </w:rPr>
        <w:t>Local State:</w:t>
      </w:r>
      <w:r>
        <w:rPr>
          <w:color w:val="1B1C1D"/>
          <w:sz w:val="36"/>
          <w:szCs w:val="36"/>
          <w:rtl w:val="0"/>
        </w:rPr>
        <w:t xml:space="preserve"> The </w:t>
      </w:r>
      <w:r>
        <w:rPr>
          <w:color w:val="575B5F"/>
          <w:sz w:val="36"/>
          <w:szCs w:val="36"/>
          <w:shd w:val="clear" w:fill="E9EEF6"/>
          <w:rtl w:val="0"/>
        </w:rPr>
        <w:t>useState</w:t>
      </w:r>
      <w:r>
        <w:rPr>
          <w:color w:val="1B1C1D"/>
          <w:sz w:val="36"/>
          <w:szCs w:val="36"/>
          <w:rtl w:val="0"/>
        </w:rPr>
        <w:t xml:space="preserve"> hook is used for handling UI-specific states, such as a boolean to toggle the visibility of the search bar or a string to store the current search input value within the </w:t>
      </w:r>
      <w:r>
        <w:rPr>
          <w:color w:val="575B5F"/>
          <w:sz w:val="36"/>
          <w:szCs w:val="36"/>
          <w:shd w:val="clear" w:fill="E9EEF6"/>
          <w:rtl w:val="0"/>
        </w:rPr>
        <w:t>Searchbar</w:t>
      </w:r>
      <w:r>
        <w:rPr>
          <w:color w:val="1B1C1D"/>
          <w:sz w:val="36"/>
          <w:szCs w:val="36"/>
          <w:rtl w:val="0"/>
        </w:rPr>
        <w:t xml:space="preserve"> component.</w:t>
      </w:r>
    </w:p>
    <w:p w14:paraId="0000007D">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63" w:name="_4zfhsa6xm7hu" w:colFirst="0" w:colLast="0"/>
      <w:bookmarkEnd w:id="63"/>
    </w:p>
    <w:p w14:paraId="0000007E">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64" w:name="_gc15wdxf50iz" w:colFirst="0" w:colLast="0"/>
      <w:bookmarkEnd w:id="64"/>
    </w:p>
    <w:p w14:paraId="0000007F">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65" w:name="_c93grr219lqx" w:colFirst="0" w:colLast="0"/>
      <w:bookmarkEnd w:id="65"/>
    </w:p>
    <w:p w14:paraId="00000080">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66" w:name="_fgr9dvw91pna" w:colFirst="0" w:colLast="0"/>
      <w:bookmarkEnd w:id="66"/>
    </w:p>
    <w:p w14:paraId="00000081">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67" w:name="_fyva8e3px02u" w:colFirst="0" w:colLast="0"/>
      <w:bookmarkEnd w:id="67"/>
    </w:p>
    <w:p w14:paraId="00000082">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68" w:name="_r96bbrocm3di" w:colFirst="0" w:colLast="0"/>
      <w:bookmarkEnd w:id="68"/>
    </w:p>
    <w:p w14:paraId="00000083">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69" w:name="_x352inbzxpcg" w:colFirst="0" w:colLast="0"/>
      <w:bookmarkEnd w:id="69"/>
    </w:p>
    <w:p w14:paraId="00000084">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70" w:name="_nni8h4cvujkn" w:colFirst="0" w:colLast="0"/>
      <w:bookmarkEnd w:id="70"/>
    </w:p>
    <w:p w14:paraId="00000085">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71" w:name="_988elcxwez2" w:colFirst="0" w:colLast="0"/>
      <w:bookmarkEnd w:id="71"/>
    </w:p>
    <w:p w14:paraId="00000086">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72" w:name="_w9w5hqfx85ns" w:colFirst="0" w:colLast="0"/>
      <w:bookmarkEnd w:id="72"/>
    </w:p>
    <w:p w14:paraId="00000087">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73" w:name="_tm79klnwketo" w:colFirst="0" w:colLast="0"/>
      <w:bookmarkEnd w:id="73"/>
    </w:p>
    <w:p w14:paraId="00000088">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74" w:name="_5u955q79vu5r" w:colFirst="0" w:colLast="0"/>
      <w:bookmarkEnd w:id="74"/>
    </w:p>
    <w:p w14:paraId="00000089">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75" w:name="_lg0bleo8zz6w" w:colFirst="0" w:colLast="0"/>
      <w:bookmarkEnd w:id="75"/>
      <w:r>
        <w:rPr>
          <w:b/>
          <w:color w:val="1B1C1D"/>
          <w:sz w:val="40"/>
          <w:szCs w:val="40"/>
          <w:rtl w:val="0"/>
        </w:rPr>
        <w:t>9. User Interface</w:t>
      </w:r>
    </w:p>
    <w:p w14:paraId="0000008A">
      <w:pPr>
        <w:numPr>
          <w:ilvl w:val="0"/>
          <w:numId w:val="8"/>
        </w:numPr>
        <w:pBdr>
          <w:top w:val="none" w:color="auto" w:sz="0" w:space="0"/>
          <w:bottom w:val="none" w:color="auto" w:sz="0" w:space="0"/>
          <w:right w:val="none" w:color="auto" w:sz="0" w:space="0"/>
          <w:between w:val="none" w:color="auto" w:sz="0" w:space="0"/>
        </w:pBdr>
        <w:spacing w:after="360"/>
        <w:ind w:left="720" w:hanging="360"/>
        <w:rPr>
          <w:sz w:val="36"/>
          <w:szCs w:val="36"/>
        </w:rPr>
      </w:pPr>
      <w:r>
        <w:rPr>
          <w:color w:val="1B1C1D"/>
          <w:sz w:val="36"/>
          <w:szCs w:val="36"/>
          <w:rtl w:val="0"/>
        </w:rPr>
        <w:t>The user interface is clean and organized, with a clear header for navigation and a grid layout for displaying news articles.</w:t>
      </w:r>
    </w:p>
    <w:p w14:paraId="0000008B">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76" w:name="_bsesgnkb7h2y" w:colFirst="0" w:colLast="0"/>
      <w:bookmarkEnd w:id="76"/>
    </w:p>
    <w:p w14:paraId="0000008C">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77" w:name="_c7w5icviobly" w:colFirst="0" w:colLast="0"/>
      <w:bookmarkEnd w:id="77"/>
    </w:p>
    <w:p w14:paraId="0000008D">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78" w:name="_d72ra6pkqnic" w:colFirst="0" w:colLast="0"/>
      <w:bookmarkEnd w:id="78"/>
    </w:p>
    <w:p w14:paraId="0000008E">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79" w:name="_5hlozeinglim" w:colFirst="0" w:colLast="0"/>
      <w:bookmarkEnd w:id="79"/>
    </w:p>
    <w:p w14:paraId="0000008F">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80" w:name="_cneutcrfdm0v" w:colFirst="0" w:colLast="0"/>
      <w:bookmarkEnd w:id="80"/>
    </w:p>
    <w:p w14:paraId="00000090">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81" w:name="_1pub54wjo798" w:colFirst="0" w:colLast="0"/>
      <w:bookmarkEnd w:id="81"/>
    </w:p>
    <w:p w14:paraId="00000091">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82" w:name="_epf32xiipy5" w:colFirst="0" w:colLast="0"/>
      <w:bookmarkEnd w:id="82"/>
    </w:p>
    <w:p w14:paraId="00000092">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83" w:name="_ze4ol2qkuo28" w:colFirst="0" w:colLast="0"/>
      <w:bookmarkEnd w:id="83"/>
    </w:p>
    <w:p w14:paraId="00000093">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84" w:name="_6xlxqjxl0u48" w:colFirst="0" w:colLast="0"/>
      <w:bookmarkEnd w:id="84"/>
    </w:p>
    <w:p w14:paraId="00000094">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85" w:name="_ngmv1p705t1" w:colFirst="0" w:colLast="0"/>
      <w:bookmarkEnd w:id="85"/>
    </w:p>
    <w:p w14:paraId="00000095">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86" w:name="_mk2nahn83fnd" w:colFirst="0" w:colLast="0"/>
      <w:bookmarkEnd w:id="86"/>
    </w:p>
    <w:p w14:paraId="00000096">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87" w:name="_rw5sxih0llkt" w:colFirst="0" w:colLast="0"/>
      <w:bookmarkEnd w:id="87"/>
    </w:p>
    <w:p w14:paraId="00000097">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88" w:name="_t07ggo6c6yh9" w:colFirst="0" w:colLast="0"/>
      <w:bookmarkEnd w:id="88"/>
    </w:p>
    <w:p w14:paraId="00000098">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89" w:name="_lmljbx8izehz" w:colFirst="0" w:colLast="0"/>
      <w:bookmarkEnd w:id="89"/>
    </w:p>
    <w:p w14:paraId="00000099">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90" w:name="_8pjz6qbw7qmy" w:colFirst="0" w:colLast="0"/>
      <w:bookmarkEnd w:id="90"/>
    </w:p>
    <w:p w14:paraId="0000009A">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91" w:name="_pzmm3rbzbbh8" w:colFirst="0" w:colLast="0"/>
      <w:bookmarkEnd w:id="91"/>
    </w:p>
    <w:p w14:paraId="0000009B">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92" w:name="_vzet27a7sc4b" w:colFirst="0" w:colLast="0"/>
      <w:bookmarkEnd w:id="92"/>
      <w:r>
        <w:rPr>
          <w:b/>
          <w:color w:val="1B1C1D"/>
          <w:sz w:val="40"/>
          <w:szCs w:val="40"/>
          <w:rtl w:val="0"/>
        </w:rPr>
        <w:t>10. Styling</w:t>
      </w:r>
    </w:p>
    <w:p w14:paraId="0000009C">
      <w:pPr>
        <w:numPr>
          <w:ilvl w:val="0"/>
          <w:numId w:val="9"/>
        </w:numPr>
        <w:pBdr>
          <w:top w:val="none" w:color="auto" w:sz="0" w:space="0"/>
          <w:bottom w:val="none" w:color="auto" w:sz="0" w:space="0"/>
          <w:right w:val="none" w:color="auto" w:sz="0" w:space="0"/>
          <w:between w:val="none" w:color="auto" w:sz="0" w:space="0"/>
        </w:pBdr>
        <w:spacing w:after="0" w:afterAutospacing="0"/>
        <w:ind w:left="720" w:hanging="360"/>
        <w:rPr>
          <w:sz w:val="36"/>
          <w:szCs w:val="36"/>
        </w:rPr>
      </w:pPr>
      <w:r>
        <w:rPr>
          <w:b/>
          <w:color w:val="1B1C1D"/>
          <w:sz w:val="36"/>
          <w:szCs w:val="36"/>
          <w:rtl w:val="0"/>
        </w:rPr>
        <w:t>CSS Frameworks/Libraries:</w:t>
      </w:r>
      <w:r>
        <w:rPr>
          <w:color w:val="1B1C1D"/>
          <w:sz w:val="36"/>
          <w:szCs w:val="36"/>
          <w:rtl w:val="0"/>
        </w:rPr>
        <w:t xml:space="preserve"> The project uses </w:t>
      </w:r>
      <w:r>
        <w:rPr>
          <w:b/>
          <w:color w:val="1B1C1D"/>
          <w:sz w:val="36"/>
          <w:szCs w:val="36"/>
          <w:rtl w:val="0"/>
        </w:rPr>
        <w:t>Sass</w:t>
      </w:r>
      <w:r>
        <w:rPr>
          <w:color w:val="1B1C1D"/>
          <w:sz w:val="36"/>
          <w:szCs w:val="36"/>
          <w:rtl w:val="0"/>
        </w:rPr>
        <w:t xml:space="preserve"> for styling, which allows for a modular and maintainable CSS structure. </w:t>
      </w:r>
      <w:r>
        <w:rPr>
          <w:b/>
          <w:color w:val="1B1C1D"/>
          <w:sz w:val="36"/>
          <w:szCs w:val="36"/>
          <w:rtl w:val="0"/>
        </w:rPr>
        <w:t>Styled-Components</w:t>
      </w:r>
      <w:r>
        <w:rPr>
          <w:color w:val="1B1C1D"/>
          <w:sz w:val="36"/>
          <w:szCs w:val="36"/>
          <w:rtl w:val="0"/>
        </w:rPr>
        <w:t xml:space="preserve"> can also be used to create component-specific styles, ensuring that the styling logic is encapsulated within each component.</w:t>
      </w:r>
    </w:p>
    <w:p w14:paraId="0000009D">
      <w:pPr>
        <w:numPr>
          <w:ilvl w:val="0"/>
          <w:numId w:val="9"/>
        </w:numPr>
        <w:pBdr>
          <w:top w:val="none" w:color="auto" w:sz="0" w:space="0"/>
          <w:bottom w:val="none" w:color="auto" w:sz="0" w:space="0"/>
          <w:right w:val="none" w:color="auto" w:sz="0" w:space="0"/>
          <w:between w:val="none" w:color="auto" w:sz="0" w:space="0"/>
        </w:pBdr>
        <w:spacing w:after="360"/>
        <w:ind w:left="720" w:hanging="360"/>
        <w:rPr>
          <w:sz w:val="36"/>
          <w:szCs w:val="36"/>
        </w:rPr>
      </w:pPr>
      <w:r>
        <w:rPr>
          <w:b/>
          <w:color w:val="1B1C1D"/>
          <w:sz w:val="36"/>
          <w:szCs w:val="36"/>
          <w:rtl w:val="0"/>
        </w:rPr>
        <w:t>Theming:</w:t>
      </w:r>
      <w:r>
        <w:rPr>
          <w:color w:val="1B1C1D"/>
          <w:sz w:val="36"/>
          <w:szCs w:val="36"/>
          <w:rtl w:val="0"/>
        </w:rPr>
        <w:t xml:space="preserve"> A custom design system is implemented to ensure consistency. This includes a defined color palette and typography rules to maintain a professional and unified look.</w:t>
      </w:r>
    </w:p>
    <w:p w14:paraId="0000009E">
      <w:pPr>
        <w:rPr>
          <w:color w:val="1B1C1D"/>
          <w:sz w:val="36"/>
          <w:szCs w:val="36"/>
        </w:rPr>
      </w:pPr>
      <w:r>
        <w:pict>
          <v:rect id="_x0000_i1028" o:spt="1" style="height:1.5pt;width:0pt;" fillcolor="#A0A0A0" filled="t" stroked="f" coordsize="21600,21600" o:hr="t" o:hrstd="t" o:hralign="center">
            <v:path/>
            <v:fill on="t" focussize="0,0"/>
            <v:stroke on="f"/>
            <v:imagedata o:title=""/>
            <o:lock v:ext="edit"/>
            <w10:wrap type="none"/>
            <w10:anchorlock/>
          </v:rect>
        </w:pict>
      </w:r>
    </w:p>
    <w:p w14:paraId="0000009F">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93" w:name="_c879hrfqexw0" w:colFirst="0" w:colLast="0"/>
      <w:bookmarkEnd w:id="93"/>
    </w:p>
    <w:p w14:paraId="000000A0">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94" w:name="_xorcm9t4r5fd" w:colFirst="0" w:colLast="0"/>
      <w:bookmarkEnd w:id="94"/>
    </w:p>
    <w:p w14:paraId="000000A1">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95" w:name="_jtf7pzkpo5ln" w:colFirst="0" w:colLast="0"/>
      <w:bookmarkEnd w:id="95"/>
    </w:p>
    <w:p w14:paraId="000000A2">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96" w:name="_qsu9pcki6eec" w:colFirst="0" w:colLast="0"/>
      <w:bookmarkEnd w:id="96"/>
    </w:p>
    <w:p w14:paraId="000000A3">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97" w:name="_mqvp1nnyouvj" w:colFirst="0" w:colLast="0"/>
      <w:bookmarkEnd w:id="97"/>
    </w:p>
    <w:p w14:paraId="000000A4">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98" w:name="_o38amwxhpxqy" w:colFirst="0" w:colLast="0"/>
      <w:bookmarkEnd w:id="98"/>
    </w:p>
    <w:p w14:paraId="000000A5">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99" w:name="_une3uihvszvu" w:colFirst="0" w:colLast="0"/>
      <w:bookmarkEnd w:id="99"/>
    </w:p>
    <w:p w14:paraId="000000A6">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100" w:name="_3vhcn1lt26gf" w:colFirst="0" w:colLast="0"/>
      <w:bookmarkEnd w:id="100"/>
    </w:p>
    <w:p w14:paraId="000000A7">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101" w:name="_dye3rsggdhom" w:colFirst="0" w:colLast="0"/>
      <w:bookmarkEnd w:id="101"/>
    </w:p>
    <w:p w14:paraId="000000A8">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102" w:name="_qrfdgvsz9ck1" w:colFirst="0" w:colLast="0"/>
      <w:bookmarkEnd w:id="102"/>
    </w:p>
    <w:p w14:paraId="000000A9">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0"/>
          <w:szCs w:val="40"/>
        </w:rPr>
      </w:pPr>
      <w:bookmarkStart w:id="103" w:name="_fj4plioywojf" w:colFirst="0" w:colLast="0"/>
      <w:bookmarkEnd w:id="103"/>
      <w:r>
        <w:rPr>
          <w:b/>
          <w:color w:val="1B1C1D"/>
          <w:sz w:val="40"/>
          <w:szCs w:val="40"/>
          <w:rtl w:val="0"/>
        </w:rPr>
        <w:t>11. Testing</w:t>
      </w:r>
    </w:p>
    <w:p w14:paraId="000000AA">
      <w:pPr>
        <w:numPr>
          <w:ilvl w:val="0"/>
          <w:numId w:val="10"/>
        </w:numPr>
        <w:pBdr>
          <w:top w:val="none" w:color="auto" w:sz="0" w:space="0"/>
          <w:bottom w:val="none" w:color="auto" w:sz="0" w:space="0"/>
          <w:right w:val="none" w:color="auto" w:sz="0" w:space="0"/>
          <w:between w:val="none" w:color="auto" w:sz="0" w:space="0"/>
        </w:pBdr>
        <w:spacing w:after="0" w:afterAutospacing="0"/>
        <w:ind w:left="720" w:hanging="360"/>
        <w:rPr>
          <w:sz w:val="36"/>
          <w:szCs w:val="36"/>
        </w:rPr>
      </w:pPr>
      <w:r>
        <w:rPr>
          <w:b/>
          <w:color w:val="1B1C1D"/>
          <w:sz w:val="36"/>
          <w:szCs w:val="36"/>
          <w:rtl w:val="0"/>
        </w:rPr>
        <w:t>Testing Strategy:</w:t>
      </w:r>
      <w:r>
        <w:rPr>
          <w:color w:val="1B1C1D"/>
          <w:sz w:val="36"/>
          <w:szCs w:val="36"/>
          <w:rtl w:val="0"/>
        </w:rPr>
        <w:t xml:space="preserve"> The project implements a multi-level testing strategy:</w:t>
      </w:r>
    </w:p>
    <w:p w14:paraId="000000AB">
      <w:pPr>
        <w:numPr>
          <w:ilvl w:val="1"/>
          <w:numId w:val="10"/>
        </w:numPr>
        <w:pBdr>
          <w:top w:val="none" w:color="auto" w:sz="0" w:space="0"/>
          <w:bottom w:val="none" w:color="auto" w:sz="0" w:space="0"/>
          <w:right w:val="none" w:color="auto" w:sz="0" w:space="0"/>
          <w:between w:val="none" w:color="auto" w:sz="0" w:space="0"/>
        </w:pBdr>
        <w:spacing w:after="0" w:afterAutospacing="0"/>
        <w:ind w:left="1440" w:hanging="360"/>
        <w:rPr>
          <w:sz w:val="36"/>
          <w:szCs w:val="36"/>
        </w:rPr>
      </w:pPr>
      <w:r>
        <w:rPr>
          <w:b/>
          <w:color w:val="1B1C1D"/>
          <w:sz w:val="36"/>
          <w:szCs w:val="36"/>
          <w:rtl w:val="0"/>
        </w:rPr>
        <w:t>Unit testing:</w:t>
      </w:r>
      <w:r>
        <w:rPr>
          <w:color w:val="1B1C1D"/>
          <w:sz w:val="36"/>
          <w:szCs w:val="36"/>
          <w:rtl w:val="0"/>
        </w:rPr>
        <w:t xml:space="preserve"> Individual components are tested in isolation using </w:t>
      </w:r>
      <w:r>
        <w:rPr>
          <w:b/>
          <w:color w:val="1B1C1D"/>
          <w:sz w:val="36"/>
          <w:szCs w:val="36"/>
          <w:rtl w:val="0"/>
        </w:rPr>
        <w:t>Jest</w:t>
      </w:r>
      <w:r>
        <w:rPr>
          <w:color w:val="1B1C1D"/>
          <w:sz w:val="36"/>
          <w:szCs w:val="36"/>
          <w:rtl w:val="0"/>
        </w:rPr>
        <w:t xml:space="preserve"> and the </w:t>
      </w:r>
      <w:r>
        <w:rPr>
          <w:b/>
          <w:color w:val="1B1C1D"/>
          <w:sz w:val="36"/>
          <w:szCs w:val="36"/>
          <w:rtl w:val="0"/>
        </w:rPr>
        <w:t>React Testing Library</w:t>
      </w:r>
      <w:r>
        <w:rPr>
          <w:color w:val="1B1C1D"/>
          <w:sz w:val="36"/>
          <w:szCs w:val="36"/>
          <w:rtl w:val="0"/>
        </w:rPr>
        <w:t xml:space="preserve"> to verify their rendering and functionality.</w:t>
      </w:r>
    </w:p>
    <w:p w14:paraId="000000AC">
      <w:pPr>
        <w:numPr>
          <w:ilvl w:val="1"/>
          <w:numId w:val="10"/>
        </w:numPr>
        <w:pBdr>
          <w:top w:val="none" w:color="auto" w:sz="0" w:space="0"/>
          <w:bottom w:val="none" w:color="auto" w:sz="0" w:space="0"/>
          <w:right w:val="none" w:color="auto" w:sz="0" w:space="0"/>
          <w:between w:val="none" w:color="auto" w:sz="0" w:space="0"/>
        </w:pBdr>
        <w:spacing w:after="0" w:afterAutospacing="0"/>
        <w:ind w:left="1440" w:hanging="360"/>
        <w:rPr>
          <w:sz w:val="36"/>
          <w:szCs w:val="36"/>
        </w:rPr>
      </w:pPr>
      <w:r>
        <w:rPr>
          <w:b/>
          <w:color w:val="1B1C1D"/>
          <w:sz w:val="36"/>
          <w:szCs w:val="36"/>
          <w:rtl w:val="0"/>
        </w:rPr>
        <w:t>Integration testing:</w:t>
      </w:r>
      <w:r>
        <w:rPr>
          <w:color w:val="1B1C1D"/>
          <w:sz w:val="36"/>
          <w:szCs w:val="36"/>
          <w:rtl w:val="0"/>
        </w:rPr>
        <w:t xml:space="preserve"> Tests are conducted to ensure that related components, such as </w:t>
      </w:r>
      <w:r>
        <w:rPr>
          <w:color w:val="575B5F"/>
          <w:sz w:val="36"/>
          <w:szCs w:val="36"/>
          <w:shd w:val="clear" w:fill="E9EEF6"/>
          <w:rtl w:val="0"/>
        </w:rPr>
        <w:t>Header</w:t>
      </w:r>
      <w:r>
        <w:rPr>
          <w:color w:val="1B1C1D"/>
          <w:sz w:val="36"/>
          <w:szCs w:val="36"/>
          <w:rtl w:val="0"/>
        </w:rPr>
        <w:t xml:space="preserve"> and </w:t>
      </w:r>
      <w:r>
        <w:rPr>
          <w:color w:val="575B5F"/>
          <w:sz w:val="36"/>
          <w:szCs w:val="36"/>
          <w:shd w:val="clear" w:fill="E9EEF6"/>
          <w:rtl w:val="0"/>
        </w:rPr>
        <w:t>CategoryLink</w:t>
      </w:r>
      <w:r>
        <w:rPr>
          <w:color w:val="1B1C1D"/>
          <w:sz w:val="36"/>
          <w:szCs w:val="36"/>
          <w:rtl w:val="0"/>
        </w:rPr>
        <w:t>, work together as expected.</w:t>
      </w:r>
    </w:p>
    <w:p w14:paraId="000000AD">
      <w:pPr>
        <w:numPr>
          <w:ilvl w:val="0"/>
          <w:numId w:val="10"/>
        </w:numPr>
        <w:pBdr>
          <w:top w:val="none" w:color="auto" w:sz="0" w:space="0"/>
          <w:bottom w:val="none" w:color="auto" w:sz="0" w:space="0"/>
          <w:right w:val="none" w:color="auto" w:sz="0" w:space="0"/>
          <w:between w:val="none" w:color="auto" w:sz="0" w:space="0"/>
        </w:pBdr>
        <w:spacing w:after="360"/>
        <w:ind w:left="720" w:hanging="360"/>
        <w:rPr>
          <w:sz w:val="36"/>
          <w:szCs w:val="36"/>
        </w:rPr>
      </w:pPr>
      <w:r>
        <w:rPr>
          <w:b/>
          <w:color w:val="1B1C1D"/>
          <w:sz w:val="36"/>
          <w:szCs w:val="36"/>
          <w:rtl w:val="0"/>
        </w:rPr>
        <w:t>Code Coverage:</w:t>
      </w:r>
      <w:r>
        <w:rPr>
          <w:color w:val="1B1C1D"/>
          <w:sz w:val="36"/>
          <w:szCs w:val="36"/>
          <w:rtl w:val="0"/>
        </w:rPr>
        <w:t xml:space="preserve"> A testing framework like </w:t>
      </w:r>
      <w:r>
        <w:rPr>
          <w:b/>
          <w:color w:val="1B1C1D"/>
          <w:sz w:val="36"/>
          <w:szCs w:val="36"/>
          <w:rtl w:val="0"/>
        </w:rPr>
        <w:t>Jest</w:t>
      </w:r>
      <w:r>
        <w:rPr>
          <w:color w:val="1B1C1D"/>
          <w:sz w:val="36"/>
          <w:szCs w:val="36"/>
          <w:rtl w:val="0"/>
        </w:rPr>
        <w:t xml:space="preserve"> is configured to report code coverage, ensuring that a high percentage of the codebase is covered by tests.</w:t>
      </w:r>
    </w:p>
    <w:p w14:paraId="000000AE">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36"/>
          <w:szCs w:val="36"/>
        </w:rPr>
      </w:pPr>
      <w:bookmarkStart w:id="104" w:name="_rqvn3ssb5pgt" w:colFirst="0" w:colLast="0"/>
      <w:bookmarkEnd w:id="104"/>
    </w:p>
    <w:p w14:paraId="000000AF">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36"/>
          <w:szCs w:val="36"/>
        </w:rPr>
      </w:pPr>
      <w:bookmarkStart w:id="105" w:name="_g9ksujm2do6x" w:colFirst="0" w:colLast="0"/>
      <w:bookmarkEnd w:id="105"/>
    </w:p>
    <w:p w14:paraId="000000B0">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36"/>
          <w:szCs w:val="36"/>
        </w:rPr>
      </w:pPr>
      <w:bookmarkStart w:id="106" w:name="_e4w7dqxt" w:colFirst="0" w:colLast="0"/>
      <w:bookmarkEnd w:id="106"/>
    </w:p>
    <w:p w14:paraId="000000B1">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36"/>
          <w:szCs w:val="36"/>
        </w:rPr>
      </w:pPr>
      <w:bookmarkStart w:id="107" w:name="_1sbq0n3tpk9l" w:colFirst="0" w:colLast="0"/>
      <w:bookmarkEnd w:id="107"/>
    </w:p>
    <w:p w14:paraId="000000B2">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36"/>
          <w:szCs w:val="36"/>
        </w:rPr>
      </w:pPr>
      <w:bookmarkStart w:id="108" w:name="_9vqyp6p9l7od" w:colFirst="0" w:colLast="0"/>
      <w:bookmarkEnd w:id="108"/>
    </w:p>
    <w:p w14:paraId="000000B3">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36"/>
          <w:szCs w:val="36"/>
        </w:rPr>
      </w:pPr>
      <w:bookmarkStart w:id="109" w:name="_i12gwai6ffuz" w:colFirst="0" w:colLast="0"/>
      <w:bookmarkEnd w:id="109"/>
    </w:p>
    <w:p w14:paraId="000000B4">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36"/>
          <w:szCs w:val="36"/>
        </w:rPr>
      </w:pPr>
      <w:bookmarkStart w:id="110" w:name="_dpbwai4f0q4" w:colFirst="0" w:colLast="0"/>
      <w:bookmarkEnd w:id="110"/>
    </w:p>
    <w:p w14:paraId="000000B5">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36"/>
          <w:szCs w:val="36"/>
        </w:rPr>
      </w:pPr>
      <w:bookmarkStart w:id="111" w:name="_z2i7lyji2j91" w:colFirst="0" w:colLast="0"/>
      <w:bookmarkEnd w:id="111"/>
    </w:p>
    <w:p w14:paraId="000000B6">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36"/>
          <w:szCs w:val="36"/>
        </w:rPr>
      </w:pPr>
      <w:bookmarkStart w:id="112" w:name="_3ph3ion4gwbj" w:colFirst="0" w:colLast="0"/>
      <w:bookmarkEnd w:id="112"/>
    </w:p>
    <w:p w14:paraId="000000B7">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36"/>
          <w:szCs w:val="36"/>
        </w:rPr>
      </w:pPr>
      <w:bookmarkStart w:id="113" w:name="_mv8kmayui09i" w:colFirst="0" w:colLast="0"/>
      <w:bookmarkEnd w:id="113"/>
    </w:p>
    <w:p w14:paraId="000000B8">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36"/>
          <w:szCs w:val="36"/>
        </w:rPr>
      </w:pPr>
      <w:bookmarkStart w:id="114" w:name="_4qckxz6qjbr2" w:colFirst="0" w:colLast="0"/>
      <w:bookmarkEnd w:id="114"/>
    </w:p>
    <w:p w14:paraId="000000B9">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36"/>
          <w:szCs w:val="36"/>
        </w:rPr>
      </w:pPr>
      <w:bookmarkStart w:id="115" w:name="_4p0w4zlif80s" w:colFirst="0" w:colLast="0"/>
      <w:bookmarkEnd w:id="115"/>
      <w:r>
        <w:rPr>
          <w:b/>
          <w:color w:val="1B1C1D"/>
          <w:sz w:val="36"/>
          <w:szCs w:val="36"/>
          <w:rtl w:val="0"/>
        </w:rPr>
        <w:t>12. Screenshots or Demo</w:t>
      </w:r>
    </w:p>
    <w:p w14:paraId="000000BA">
      <w:r>
        <w:drawing>
          <wp:inline distT="114300" distB="114300" distL="114300" distR="114300">
            <wp:extent cx="5943600" cy="2616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5943600" cy="2616200"/>
                    </a:xfrm>
                    <a:prstGeom prst="rect">
                      <a:avLst/>
                    </a:prstGeom>
                  </pic:spPr>
                </pic:pic>
              </a:graphicData>
            </a:graphic>
          </wp:inline>
        </w:drawing>
      </w:r>
    </w:p>
    <w:p w14:paraId="000000BB">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34"/>
          <w:szCs w:val="34"/>
        </w:rPr>
      </w:pPr>
      <w:bookmarkStart w:id="116" w:name="_fjzc6au1kbne" w:colFirst="0" w:colLast="0"/>
      <w:bookmarkEnd w:id="116"/>
      <w:r>
        <w:rPr>
          <w:b/>
          <w:color w:val="1B1C1D"/>
          <w:sz w:val="34"/>
          <w:szCs w:val="34"/>
          <w:rtl w:val="0"/>
        </w:rPr>
        <w:t>13. Known Issues</w:t>
      </w:r>
    </w:p>
    <w:p w14:paraId="000000BC">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34"/>
          <w:szCs w:val="34"/>
        </w:rPr>
      </w:pPr>
      <w:bookmarkStart w:id="117" w:name="_z4vjabu2kzgf" w:colFirst="0" w:colLast="0"/>
      <w:bookmarkEnd w:id="117"/>
      <w:r>
        <w:rPr>
          <w:b/>
          <w:color w:val="1B1C1D"/>
          <w:sz w:val="34"/>
          <w:szCs w:val="34"/>
          <w:rtl w:val="0"/>
        </w:rPr>
        <w:t xml:space="preserve">          Nothing</w:t>
      </w:r>
    </w:p>
    <w:p w14:paraId="000000BD">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26"/>
          <w:szCs w:val="26"/>
        </w:rPr>
      </w:pPr>
      <w:bookmarkStart w:id="118" w:name="_2w9ung4ksk77" w:colFirst="0" w:colLast="0"/>
      <w:bookmarkEnd w:id="118"/>
    </w:p>
    <w:p w14:paraId="000000BE">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26"/>
          <w:szCs w:val="26"/>
        </w:rPr>
      </w:pPr>
      <w:bookmarkStart w:id="119" w:name="_ks247vlsf2lr" w:colFirst="0" w:colLast="0"/>
      <w:bookmarkEnd w:id="119"/>
    </w:p>
    <w:p w14:paraId="000000BF">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26"/>
          <w:szCs w:val="26"/>
        </w:rPr>
      </w:pPr>
      <w:bookmarkStart w:id="120" w:name="_kf9xwhg26d4x" w:colFirst="0" w:colLast="0"/>
      <w:bookmarkEnd w:id="120"/>
    </w:p>
    <w:p w14:paraId="000000C0">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26"/>
          <w:szCs w:val="26"/>
        </w:rPr>
      </w:pPr>
      <w:bookmarkStart w:id="121" w:name="_mho6ak8isu83" w:colFirst="0" w:colLast="0"/>
      <w:bookmarkEnd w:id="121"/>
    </w:p>
    <w:p w14:paraId="000000C1">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26"/>
          <w:szCs w:val="26"/>
        </w:rPr>
      </w:pPr>
      <w:bookmarkStart w:id="122" w:name="_v2gwmy8fcu2x" w:colFirst="0" w:colLast="0"/>
      <w:bookmarkEnd w:id="122"/>
    </w:p>
    <w:p w14:paraId="000000C2">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26"/>
          <w:szCs w:val="26"/>
        </w:rPr>
      </w:pPr>
      <w:bookmarkStart w:id="123" w:name="_2xau18cvhj6b" w:colFirst="0" w:colLast="0"/>
      <w:bookmarkEnd w:id="123"/>
    </w:p>
    <w:p w14:paraId="000000C3">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26"/>
          <w:szCs w:val="26"/>
        </w:rPr>
      </w:pPr>
      <w:bookmarkStart w:id="124" w:name="_gt2fd6lejja8" w:colFirst="0" w:colLast="0"/>
      <w:bookmarkEnd w:id="124"/>
    </w:p>
    <w:p w14:paraId="000000C4">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26"/>
          <w:szCs w:val="26"/>
        </w:rPr>
      </w:pPr>
      <w:bookmarkStart w:id="125" w:name="_xs8x9m2y0f9v" w:colFirst="0" w:colLast="0"/>
      <w:bookmarkEnd w:id="125"/>
    </w:p>
    <w:p w14:paraId="000000C5">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26"/>
          <w:szCs w:val="26"/>
        </w:rPr>
      </w:pPr>
      <w:bookmarkStart w:id="126" w:name="_y1yp9lqcniy2" w:colFirst="0" w:colLast="0"/>
      <w:bookmarkEnd w:id="126"/>
    </w:p>
    <w:p w14:paraId="000000C6">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26"/>
          <w:szCs w:val="26"/>
        </w:rPr>
      </w:pPr>
      <w:bookmarkStart w:id="127" w:name="_uet1bdgyid1f" w:colFirst="0" w:colLast="0"/>
      <w:bookmarkEnd w:id="127"/>
    </w:p>
    <w:p w14:paraId="000000C7">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26"/>
          <w:szCs w:val="26"/>
        </w:rPr>
      </w:pPr>
      <w:bookmarkStart w:id="128" w:name="_30wnv2qljyqn" w:colFirst="0" w:colLast="0"/>
      <w:bookmarkEnd w:id="128"/>
    </w:p>
    <w:p w14:paraId="000000C8">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26"/>
          <w:szCs w:val="26"/>
        </w:rPr>
      </w:pPr>
      <w:bookmarkStart w:id="129" w:name="_kcjzuqjero89" w:colFirst="0" w:colLast="0"/>
      <w:bookmarkEnd w:id="129"/>
    </w:p>
    <w:p w14:paraId="000000C9">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26"/>
          <w:szCs w:val="26"/>
        </w:rPr>
      </w:pPr>
      <w:bookmarkStart w:id="130" w:name="_wu63dbufkn2i" w:colFirst="0" w:colLast="0"/>
      <w:bookmarkEnd w:id="130"/>
    </w:p>
    <w:p w14:paraId="000000CA">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26"/>
          <w:szCs w:val="26"/>
        </w:rPr>
      </w:pPr>
      <w:bookmarkStart w:id="131" w:name="_z4gkhc5bx9o7" w:colFirst="0" w:colLast="0"/>
      <w:bookmarkEnd w:id="131"/>
    </w:p>
    <w:p w14:paraId="000000CB">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26"/>
          <w:szCs w:val="26"/>
        </w:rPr>
      </w:pPr>
      <w:bookmarkStart w:id="132" w:name="_488ou7gwkywn" w:colFirst="0" w:colLast="0"/>
      <w:bookmarkEnd w:id="132"/>
    </w:p>
    <w:p w14:paraId="000000CC">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42"/>
          <w:szCs w:val="42"/>
        </w:rPr>
      </w:pPr>
      <w:bookmarkStart w:id="133" w:name="_c61avd1kxerd" w:colFirst="0" w:colLast="0"/>
      <w:bookmarkEnd w:id="133"/>
      <w:r>
        <w:rPr>
          <w:b/>
          <w:color w:val="1B1C1D"/>
          <w:sz w:val="42"/>
          <w:szCs w:val="42"/>
          <w:rtl w:val="0"/>
        </w:rPr>
        <w:t>14. Future Enhancements</w:t>
      </w:r>
    </w:p>
    <w:p w14:paraId="000000CD">
      <w:pPr>
        <w:numPr>
          <w:ilvl w:val="0"/>
          <w:numId w:val="11"/>
        </w:numPr>
        <w:pBdr>
          <w:top w:val="none" w:color="auto" w:sz="0" w:space="0"/>
          <w:bottom w:val="none" w:color="auto" w:sz="0" w:space="0"/>
          <w:right w:val="none" w:color="auto" w:sz="0" w:space="0"/>
          <w:between w:val="none" w:color="auto" w:sz="0" w:space="0"/>
        </w:pBdr>
        <w:spacing w:after="0" w:afterAutospacing="0"/>
        <w:ind w:left="720" w:hanging="360"/>
        <w:rPr>
          <w:sz w:val="38"/>
          <w:szCs w:val="38"/>
        </w:rPr>
      </w:pPr>
      <w:r>
        <w:rPr>
          <w:b/>
          <w:color w:val="1B1C1D"/>
          <w:sz w:val="38"/>
          <w:szCs w:val="38"/>
          <w:rtl w:val="0"/>
        </w:rPr>
        <w:t>User Authentication:</w:t>
      </w:r>
      <w:r>
        <w:rPr>
          <w:color w:val="1B1C1D"/>
          <w:sz w:val="38"/>
          <w:szCs w:val="38"/>
          <w:rtl w:val="0"/>
        </w:rPr>
        <w:t xml:space="preserve"> Implement user sign-up and login functionality.</w:t>
      </w:r>
    </w:p>
    <w:p w14:paraId="000000CE">
      <w:pPr>
        <w:numPr>
          <w:ilvl w:val="0"/>
          <w:numId w:val="11"/>
        </w:numPr>
        <w:pBdr>
          <w:top w:val="none" w:color="auto" w:sz="0" w:space="0"/>
          <w:bottom w:val="none" w:color="auto" w:sz="0" w:space="0"/>
          <w:right w:val="none" w:color="auto" w:sz="0" w:space="0"/>
          <w:between w:val="none" w:color="auto" w:sz="0" w:space="0"/>
        </w:pBdr>
        <w:spacing w:after="0" w:afterAutospacing="0"/>
        <w:ind w:left="720" w:hanging="360"/>
        <w:rPr>
          <w:sz w:val="38"/>
          <w:szCs w:val="38"/>
        </w:rPr>
      </w:pPr>
      <w:r>
        <w:rPr>
          <w:b/>
          <w:color w:val="1B1C1D"/>
          <w:sz w:val="38"/>
          <w:szCs w:val="38"/>
          <w:rtl w:val="0"/>
        </w:rPr>
        <w:t>User Preferences:</w:t>
      </w:r>
      <w:r>
        <w:rPr>
          <w:color w:val="1B1C1D"/>
          <w:sz w:val="38"/>
          <w:szCs w:val="38"/>
          <w:rtl w:val="0"/>
        </w:rPr>
        <w:t xml:space="preserve"> Allow users to customize their news feed based on their interests.</w:t>
      </w:r>
    </w:p>
    <w:p w14:paraId="000000CF">
      <w:pPr>
        <w:numPr>
          <w:ilvl w:val="0"/>
          <w:numId w:val="11"/>
        </w:numPr>
        <w:pBdr>
          <w:top w:val="none" w:color="auto" w:sz="0" w:space="0"/>
          <w:bottom w:val="none" w:color="auto" w:sz="0" w:space="0"/>
          <w:right w:val="none" w:color="auto" w:sz="0" w:space="0"/>
          <w:between w:val="none" w:color="auto" w:sz="0" w:space="0"/>
        </w:pBdr>
        <w:spacing w:after="0" w:afterAutospacing="0"/>
        <w:ind w:left="720" w:hanging="360"/>
        <w:rPr>
          <w:sz w:val="38"/>
          <w:szCs w:val="38"/>
        </w:rPr>
      </w:pPr>
      <w:r>
        <w:rPr>
          <w:b/>
          <w:color w:val="1B1C1D"/>
          <w:sz w:val="38"/>
          <w:szCs w:val="38"/>
          <w:rtl w:val="0"/>
        </w:rPr>
        <w:t>Backend Integration:</w:t>
      </w:r>
      <w:r>
        <w:rPr>
          <w:color w:val="1B1C1D"/>
          <w:sz w:val="38"/>
          <w:szCs w:val="38"/>
          <w:rtl w:val="0"/>
        </w:rPr>
        <w:t xml:space="preserve"> Integrate with a real-time news API to fetch live articles.</w:t>
      </w:r>
    </w:p>
    <w:p w14:paraId="000000D0">
      <w:pPr>
        <w:numPr>
          <w:ilvl w:val="0"/>
          <w:numId w:val="11"/>
        </w:numPr>
        <w:pBdr>
          <w:top w:val="none" w:color="auto" w:sz="0" w:space="0"/>
          <w:bottom w:val="none" w:color="auto" w:sz="0" w:space="0"/>
          <w:right w:val="none" w:color="auto" w:sz="0" w:space="0"/>
          <w:between w:val="none" w:color="auto" w:sz="0" w:space="0"/>
        </w:pBdr>
        <w:spacing w:after="360"/>
        <w:ind w:left="720" w:hanging="360"/>
        <w:rPr>
          <w:sz w:val="38"/>
          <w:szCs w:val="38"/>
        </w:rPr>
      </w:pPr>
      <w:r>
        <w:rPr>
          <w:b/>
          <w:color w:val="1B1C1D"/>
          <w:sz w:val="38"/>
          <w:szCs w:val="38"/>
          <w:rtl w:val="0"/>
        </w:rPr>
        <w:t>Enhanced Features:</w:t>
      </w:r>
      <w:r>
        <w:rPr>
          <w:color w:val="1B1C1D"/>
          <w:sz w:val="38"/>
          <w:szCs w:val="38"/>
          <w:rtl w:val="0"/>
        </w:rPr>
        <w:t xml:space="preserve"> Add a comment section for articles and social media sharing buttons.</w:t>
      </w:r>
    </w:p>
    <w:p w14:paraId="000000D1">
      <w:pPr>
        <w:pBdr>
          <w:top w:val="none" w:color="auto" w:sz="0" w:space="0"/>
          <w:bottom w:val="none" w:color="auto" w:sz="0" w:space="0"/>
          <w:right w:val="none" w:color="auto" w:sz="0" w:space="0"/>
          <w:between w:val="none" w:color="auto" w:sz="0" w:space="0"/>
        </w:pBdr>
        <w:rPr>
          <w:color w:val="1B1C1D"/>
          <w:sz w:val="38"/>
          <w:szCs w:val="38"/>
        </w:rPr>
      </w:pPr>
      <w:r>
        <w:pict>
          <v:rect id="_x0000_i1029" o:spt="1" style="height:1.5pt;width:0pt;" fillcolor="#A0A0A0" filled="t" stroked="f" coordsize="21600,21600" o:hr="t" o:hrstd="t" o:hralign="center">
            <v:path/>
            <v:fill on="t" focussize="0,0"/>
            <v:stroke on="f"/>
            <v:imagedata o:title=""/>
            <o:lock v:ext="edit"/>
            <w10:wrap type="none"/>
            <w10:anchorlock/>
          </v:rect>
        </w:pict>
      </w:r>
    </w:p>
    <w:p w14:paraId="000000D2">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38"/>
          <w:szCs w:val="38"/>
        </w:rPr>
      </w:pPr>
      <w:bookmarkStart w:id="134" w:name="_kuoyytt5f3m" w:colFirst="0" w:colLast="0"/>
      <w:bookmarkEnd w:id="134"/>
    </w:p>
    <w:p w14:paraId="000000D3">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38"/>
          <w:szCs w:val="38"/>
        </w:rPr>
      </w:pPr>
      <w:bookmarkStart w:id="135" w:name="_5sasn5axcg5i" w:colFirst="0" w:colLast="0"/>
      <w:bookmarkEnd w:id="135"/>
    </w:p>
    <w:p w14:paraId="000000D4">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38"/>
          <w:szCs w:val="38"/>
        </w:rPr>
      </w:pPr>
      <w:bookmarkStart w:id="136" w:name="_2ho4cs1kuzsb" w:colFirst="0" w:colLast="0"/>
      <w:bookmarkEnd w:id="136"/>
    </w:p>
    <w:p w14:paraId="000000D5">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38"/>
          <w:szCs w:val="38"/>
        </w:rPr>
      </w:pPr>
      <w:bookmarkStart w:id="137" w:name="_xpeuena3ar9" w:colFirst="0" w:colLast="0"/>
      <w:bookmarkEnd w:id="137"/>
    </w:p>
    <w:p w14:paraId="000000D6">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38"/>
          <w:szCs w:val="38"/>
        </w:rPr>
      </w:pPr>
      <w:bookmarkStart w:id="138" w:name="_rpapsstw7k6o" w:colFirst="0" w:colLast="0"/>
      <w:bookmarkEnd w:id="138"/>
    </w:p>
    <w:p w14:paraId="000000D7">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38"/>
          <w:szCs w:val="38"/>
        </w:rPr>
      </w:pPr>
      <w:bookmarkStart w:id="139" w:name="_mbuh8qkcao77" w:colFirst="0" w:colLast="0"/>
      <w:bookmarkEnd w:id="139"/>
    </w:p>
    <w:p w14:paraId="000000D8">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38"/>
          <w:szCs w:val="38"/>
        </w:rPr>
      </w:pPr>
      <w:bookmarkStart w:id="140" w:name="_z9qh12ir461g" w:colFirst="0" w:colLast="0"/>
      <w:bookmarkEnd w:id="140"/>
    </w:p>
    <w:p w14:paraId="000000D9">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38"/>
          <w:szCs w:val="38"/>
        </w:rPr>
      </w:pPr>
      <w:bookmarkStart w:id="141" w:name="_1t7rbiifu6td" w:colFirst="0" w:colLast="0"/>
      <w:bookmarkEnd w:id="141"/>
    </w:p>
    <w:p w14:paraId="000000DA">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38"/>
          <w:szCs w:val="38"/>
        </w:rPr>
      </w:pPr>
      <w:bookmarkStart w:id="142" w:name="_szbzfn92o3ai" w:colFirst="0" w:colLast="0"/>
      <w:bookmarkEnd w:id="142"/>
    </w:p>
    <w:p w14:paraId="000000DB">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38"/>
          <w:szCs w:val="38"/>
        </w:rPr>
      </w:pPr>
      <w:bookmarkStart w:id="143" w:name="_e2pt35stvr2c" w:colFirst="0" w:colLast="0"/>
      <w:bookmarkEnd w:id="143"/>
    </w:p>
    <w:p w14:paraId="000000DC">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38"/>
          <w:szCs w:val="38"/>
        </w:rPr>
      </w:pPr>
      <w:bookmarkStart w:id="144" w:name="_8ty60f36jho6" w:colFirst="0" w:colLast="0"/>
      <w:bookmarkEnd w:id="144"/>
    </w:p>
    <w:p w14:paraId="000000DD">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38"/>
          <w:szCs w:val="38"/>
        </w:rPr>
      </w:pPr>
      <w:bookmarkStart w:id="145" w:name="_kuqwn9uis3bf" w:colFirst="0" w:colLast="0"/>
      <w:bookmarkEnd w:id="145"/>
    </w:p>
    <w:p w14:paraId="000000DE">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38"/>
          <w:szCs w:val="38"/>
        </w:rPr>
      </w:pPr>
      <w:bookmarkStart w:id="146" w:name="_w7c6c4ajlib" w:colFirst="0" w:colLast="0"/>
      <w:bookmarkEnd w:id="146"/>
      <w:r>
        <w:rPr>
          <w:b/>
          <w:color w:val="1B1C1D"/>
          <w:sz w:val="38"/>
          <w:szCs w:val="38"/>
          <w:rtl w:val="0"/>
        </w:rPr>
        <w:t>Conclusion</w:t>
      </w:r>
    </w:p>
    <w:p w14:paraId="000000DF">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r>
        <w:rPr>
          <w:color w:val="1B1C1D"/>
          <w:sz w:val="38"/>
          <w:szCs w:val="38"/>
          <w:rtl w:val="0"/>
        </w:rPr>
        <w:t>This documentation provides a comprehensive account of the "SB News" project, a sophisticated and user-friendly frontend application meticulously crafted with React.js. From the initial conceptualization to the final, polished implementation, our development process was guided by a commitment to modern web development principles, resulting in a platform that is both aesthetically pleasing and technically sound. The journey of this project underscores the power of a well-defined architecture, a disciplined approach to development, and a focus on creating a superior user experience.</w:t>
      </w:r>
    </w:p>
    <w:p w14:paraId="000000E0">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p>
    <w:p w14:paraId="000000E1">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p>
    <w:p w14:paraId="000000E2">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p>
    <w:p w14:paraId="000000E3">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p>
    <w:p w14:paraId="000000E4">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p>
    <w:p w14:paraId="000000E5">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p>
    <w:p w14:paraId="000000E6">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p>
    <w:p w14:paraId="000000E7">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p>
    <w:p w14:paraId="000000E8">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r>
        <w:rPr>
          <w:color w:val="1B1C1D"/>
          <w:sz w:val="38"/>
          <w:szCs w:val="38"/>
          <w:rtl w:val="0"/>
        </w:rPr>
        <w:t xml:space="preserve">The core of "SB News" lies in its robust </w:t>
      </w:r>
      <w:r>
        <w:rPr>
          <w:b/>
          <w:color w:val="1B1C1D"/>
          <w:sz w:val="38"/>
          <w:szCs w:val="38"/>
          <w:rtl w:val="0"/>
        </w:rPr>
        <w:t>component-based architecture</w:t>
      </w:r>
      <w:r>
        <w:rPr>
          <w:color w:val="1B1C1D"/>
          <w:sz w:val="38"/>
          <w:szCs w:val="38"/>
          <w:rtl w:val="0"/>
        </w:rPr>
        <w:t xml:space="preserve">. By deconstructing the user interface into logical, reusable components such as </w:t>
      </w:r>
      <w:r>
        <w:rPr>
          <w:color w:val="575B5F"/>
          <w:sz w:val="38"/>
          <w:szCs w:val="38"/>
          <w:shd w:val="clear" w:fill="E9EEF6"/>
          <w:rtl w:val="0"/>
        </w:rPr>
        <w:t>Header.jsx</w:t>
      </w:r>
      <w:r>
        <w:rPr>
          <w:color w:val="1B1C1D"/>
          <w:sz w:val="38"/>
          <w:szCs w:val="38"/>
          <w:rtl w:val="0"/>
        </w:rPr>
        <w:t xml:space="preserve">, </w:t>
      </w:r>
      <w:r>
        <w:rPr>
          <w:color w:val="575B5F"/>
          <w:sz w:val="38"/>
          <w:szCs w:val="38"/>
          <w:shd w:val="clear" w:fill="E9EEF6"/>
          <w:rtl w:val="0"/>
        </w:rPr>
        <w:t>NewsCard.jsx</w:t>
      </w:r>
      <w:r>
        <w:rPr>
          <w:color w:val="1B1C1D"/>
          <w:sz w:val="38"/>
          <w:szCs w:val="38"/>
          <w:rtl w:val="0"/>
        </w:rPr>
        <w:t xml:space="preserve">, and </w:t>
      </w:r>
      <w:r>
        <w:rPr>
          <w:color w:val="575B5F"/>
          <w:sz w:val="38"/>
          <w:szCs w:val="38"/>
          <w:shd w:val="clear" w:fill="E9EEF6"/>
          <w:rtl w:val="0"/>
        </w:rPr>
        <w:t>Searchbar.jsx</w:t>
      </w:r>
      <w:r>
        <w:rPr>
          <w:color w:val="1B1C1D"/>
          <w:sz w:val="38"/>
          <w:szCs w:val="38"/>
          <w:rtl w:val="0"/>
        </w:rPr>
        <w:t xml:space="preserve">, we have created a modular and scalable codebase. This strategic decision ensures that the application is not only easy to maintain but also highly adaptable to future feature integrations. The use of </w:t>
      </w:r>
      <w:r>
        <w:rPr>
          <w:b/>
          <w:color w:val="1B1C1D"/>
          <w:sz w:val="38"/>
          <w:szCs w:val="38"/>
          <w:rtl w:val="0"/>
        </w:rPr>
        <w:t>React Router</w:t>
      </w:r>
      <w:r>
        <w:rPr>
          <w:color w:val="1B1C1D"/>
          <w:sz w:val="38"/>
          <w:szCs w:val="38"/>
          <w:rtl w:val="0"/>
        </w:rPr>
        <w:t xml:space="preserve"> for efficient client-side navigation further enhances this structure, providing users with a seamless browsing experience. Our deliberate choice of a hybrid </w:t>
      </w:r>
      <w:r>
        <w:rPr>
          <w:b/>
          <w:color w:val="1B1C1D"/>
          <w:sz w:val="38"/>
          <w:szCs w:val="38"/>
          <w:rtl w:val="0"/>
        </w:rPr>
        <w:t>state management system</w:t>
      </w:r>
      <w:r>
        <w:rPr>
          <w:color w:val="1B1C1D"/>
          <w:sz w:val="38"/>
          <w:szCs w:val="38"/>
          <w:rtl w:val="0"/>
        </w:rPr>
        <w:t xml:space="preserve">, leveraging both the </w:t>
      </w:r>
      <w:r>
        <w:rPr>
          <w:b/>
          <w:color w:val="1B1C1D"/>
          <w:sz w:val="38"/>
          <w:szCs w:val="38"/>
          <w:rtl w:val="0"/>
        </w:rPr>
        <w:t>Context API</w:t>
      </w:r>
      <w:r>
        <w:rPr>
          <w:color w:val="1B1C1D"/>
          <w:sz w:val="38"/>
          <w:szCs w:val="38"/>
          <w:rtl w:val="0"/>
        </w:rPr>
        <w:t xml:space="preserve"> for global state and the </w:t>
      </w:r>
      <w:r>
        <w:rPr>
          <w:b/>
          <w:color w:val="575B5F"/>
          <w:sz w:val="38"/>
          <w:szCs w:val="38"/>
          <w:shd w:val="clear" w:fill="E9EEF6"/>
          <w:rtl w:val="0"/>
        </w:rPr>
        <w:t>useState</w:t>
      </w:r>
      <w:r>
        <w:rPr>
          <w:b/>
          <w:color w:val="1B1C1D"/>
          <w:sz w:val="38"/>
          <w:szCs w:val="38"/>
          <w:rtl w:val="0"/>
        </w:rPr>
        <w:t xml:space="preserve"> hook</w:t>
      </w:r>
      <w:r>
        <w:rPr>
          <w:color w:val="1B1C1D"/>
          <w:sz w:val="38"/>
          <w:szCs w:val="38"/>
          <w:rtl w:val="0"/>
        </w:rPr>
        <w:t xml:space="preserve"> for local state, has streamlined data flow and eliminated common development hurdles like prop drilling. This thoughtful architectural design is the bedrock upon which the entire application is built.</w:t>
      </w:r>
    </w:p>
    <w:p w14:paraId="000000E9">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p>
    <w:p w14:paraId="000000EA">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p>
    <w:p w14:paraId="000000EB">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p>
    <w:p w14:paraId="000000EC">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p>
    <w:p w14:paraId="000000ED">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p>
    <w:p w14:paraId="000000EE">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r>
        <w:rPr>
          <w:color w:val="1B1C1D"/>
          <w:sz w:val="38"/>
          <w:szCs w:val="38"/>
          <w:rtl w:val="0"/>
        </w:rPr>
        <w:t xml:space="preserve">Beyond its technical framework, the "SB News" project shines through its meticulous attention to </w:t>
      </w:r>
      <w:r>
        <w:rPr>
          <w:b/>
          <w:color w:val="1B1C1D"/>
          <w:sz w:val="38"/>
          <w:szCs w:val="38"/>
          <w:rtl w:val="0"/>
        </w:rPr>
        <w:t>user interface and styling</w:t>
      </w:r>
      <w:r>
        <w:rPr>
          <w:color w:val="1B1C1D"/>
          <w:sz w:val="38"/>
          <w:szCs w:val="38"/>
          <w:rtl w:val="0"/>
        </w:rPr>
        <w:t xml:space="preserve">. We successfully translated a clean design concept into a functional and engaging user experience. By utilizing </w:t>
      </w:r>
      <w:r>
        <w:rPr>
          <w:b/>
          <w:color w:val="1B1C1D"/>
          <w:sz w:val="38"/>
          <w:szCs w:val="38"/>
          <w:rtl w:val="0"/>
        </w:rPr>
        <w:t>Sass</w:t>
      </w:r>
      <w:r>
        <w:rPr>
          <w:color w:val="1B1C1D"/>
          <w:sz w:val="38"/>
          <w:szCs w:val="38"/>
          <w:rtl w:val="0"/>
        </w:rPr>
        <w:t xml:space="preserve"> for its organizational benefits and </w:t>
      </w:r>
      <w:r>
        <w:rPr>
          <w:b/>
          <w:color w:val="1B1C1D"/>
          <w:sz w:val="38"/>
          <w:szCs w:val="38"/>
          <w:rtl w:val="0"/>
        </w:rPr>
        <w:t>Styled-Components</w:t>
      </w:r>
      <w:r>
        <w:rPr>
          <w:color w:val="1B1C1D"/>
          <w:sz w:val="38"/>
          <w:szCs w:val="38"/>
          <w:rtl w:val="0"/>
        </w:rPr>
        <w:t xml:space="preserve"> for component-level encapsulation, we have achieved a cohesive and consistent visual identity. The application's design system, with its defined color palette and typography, contributes to a polished and professional look. Every element, from the interactive news cards to the intuitive navigation bar, has been designed to maximize user engagement and readability, ensuring that the platform is not just a source of information but a pleasure to use.</w:t>
      </w:r>
    </w:p>
    <w:p w14:paraId="000000EF">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p>
    <w:p w14:paraId="000000F0">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p>
    <w:p w14:paraId="000000F1">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p>
    <w:p w14:paraId="000000F2">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p>
    <w:p w14:paraId="000000F3">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p>
    <w:p w14:paraId="000000F4">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p>
    <w:p w14:paraId="000000F5">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p>
    <w:p w14:paraId="000000F6">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r>
        <w:rPr>
          <w:color w:val="1B1C1D"/>
          <w:sz w:val="38"/>
          <w:szCs w:val="38"/>
          <w:rtl w:val="0"/>
        </w:rPr>
        <w:t xml:space="preserve">Furthermore, our rigorous commitment to </w:t>
      </w:r>
      <w:r>
        <w:rPr>
          <w:b/>
          <w:color w:val="1B1C1D"/>
          <w:sz w:val="38"/>
          <w:szCs w:val="38"/>
          <w:rtl w:val="0"/>
        </w:rPr>
        <w:t>quality assurance</w:t>
      </w:r>
      <w:r>
        <w:rPr>
          <w:color w:val="1B1C1D"/>
          <w:sz w:val="38"/>
          <w:szCs w:val="38"/>
          <w:rtl w:val="0"/>
        </w:rPr>
        <w:t xml:space="preserve"> sets this project apart. We implemented a comprehensive </w:t>
      </w:r>
      <w:r>
        <w:rPr>
          <w:b/>
          <w:color w:val="1B1C1D"/>
          <w:sz w:val="38"/>
          <w:szCs w:val="38"/>
          <w:rtl w:val="0"/>
        </w:rPr>
        <w:t>testing strategy</w:t>
      </w:r>
      <w:r>
        <w:rPr>
          <w:color w:val="1B1C1D"/>
          <w:sz w:val="38"/>
          <w:szCs w:val="38"/>
          <w:rtl w:val="0"/>
        </w:rPr>
        <w:t xml:space="preserve"> that includes </w:t>
      </w:r>
      <w:r>
        <w:rPr>
          <w:b/>
          <w:color w:val="1B1C1D"/>
          <w:sz w:val="38"/>
          <w:szCs w:val="38"/>
          <w:rtl w:val="0"/>
        </w:rPr>
        <w:t>unit and integration testing</w:t>
      </w:r>
      <w:r>
        <w:rPr>
          <w:color w:val="1B1C1D"/>
          <w:sz w:val="38"/>
          <w:szCs w:val="38"/>
          <w:rtl w:val="0"/>
        </w:rPr>
        <w:t xml:space="preserve"> with </w:t>
      </w:r>
      <w:r>
        <w:rPr>
          <w:b/>
          <w:color w:val="1B1C1D"/>
          <w:sz w:val="38"/>
          <w:szCs w:val="38"/>
          <w:rtl w:val="0"/>
        </w:rPr>
        <w:t>Jest and React Testing Library</w:t>
      </w:r>
      <w:r>
        <w:rPr>
          <w:color w:val="1B1C1D"/>
          <w:sz w:val="38"/>
          <w:szCs w:val="38"/>
          <w:rtl w:val="0"/>
        </w:rPr>
        <w:t xml:space="preserve">. This proactive approach has allowed us to identify and resolve potential bugs early in the development cycle, ensuring the application's stability and reliability. Our dedication to maintaining high </w:t>
      </w:r>
      <w:r>
        <w:rPr>
          <w:b/>
          <w:color w:val="1B1C1D"/>
          <w:sz w:val="38"/>
          <w:szCs w:val="38"/>
          <w:rtl w:val="0"/>
        </w:rPr>
        <w:t>code coverage</w:t>
      </w:r>
      <w:r>
        <w:rPr>
          <w:color w:val="1B1C1D"/>
          <w:sz w:val="38"/>
          <w:szCs w:val="38"/>
          <w:rtl w:val="0"/>
        </w:rPr>
        <w:t xml:space="preserve"> provides an essential safety net, giving us the confidence to introduce new features and refactor existing code without the risk of breaking critical functionality. This focus on quality is a testament to our professional standards and our commitment to delivering a robust, error-free product.</w:t>
      </w:r>
    </w:p>
    <w:p w14:paraId="000000F7">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p>
    <w:p w14:paraId="000000F8">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p>
    <w:p w14:paraId="000000F9">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p>
    <w:p w14:paraId="000000FA">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p>
    <w:p w14:paraId="000000FB">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p>
    <w:p w14:paraId="000000FC">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p>
    <w:p w14:paraId="000000FD">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p>
    <w:p w14:paraId="000000FE">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r>
        <w:rPr>
          <w:color w:val="1B1C1D"/>
          <w:sz w:val="38"/>
          <w:szCs w:val="38"/>
          <w:rtl w:val="0"/>
        </w:rPr>
        <w:t>While "SB News" is a fully functional and polished application, we view this as just the beginning. The "Future Enhancements" section outlines a clear roadmap for continued development, including the integration of a live news API, the addition of user authentication, and the implementation of personalized features. These planned improvements will not only expand the application's capabilities but also deepen its value to users. The foundation we have built is strong and capable of supporting these ambitious future goals.</w:t>
      </w:r>
    </w:p>
    <w:p w14:paraId="000000FF">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p>
    <w:p w14:paraId="00000100">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p>
    <w:p w14:paraId="00000101">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p>
    <w:p w14:paraId="00000102">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p>
    <w:p w14:paraId="00000103">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p>
    <w:p w14:paraId="00000104">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p>
    <w:p w14:paraId="00000105">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p>
    <w:p w14:paraId="00000106">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p>
    <w:p w14:paraId="00000107">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p>
    <w:p w14:paraId="00000108">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p>
    <w:p w14:paraId="00000109">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r>
        <w:rPr>
          <w:color w:val="1B1C1D"/>
          <w:sz w:val="38"/>
          <w:szCs w:val="38"/>
          <w:rtl w:val="0"/>
        </w:rPr>
        <w:t>In conclusion, "SB News" is more than just a frontend project; it is a demonstration of a holistic and systematic approach to web development. It showcases our ability to create a well-architected, visually appealing, and reliable application. The project's success is a direct result of our careful planning, collaborative execution, and unwavering focus on delivering an exceptional digital experience. We are proud of what we have accomplished and confident that "SB News" is well-positioned for a future of growth and innovation.</w:t>
      </w:r>
    </w:p>
    <w:p w14:paraId="0000010A">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p>
    <w:p w14:paraId="0000010B">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p>
    <w:p w14:paraId="0000010C">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p>
    <w:p w14:paraId="0000010D">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p>
    <w:p w14:paraId="0000010E">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p>
    <w:p w14:paraId="0000010F">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p>
    <w:p w14:paraId="00000110">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p>
    <w:p w14:paraId="00000111">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p>
    <w:p w14:paraId="00000112">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p>
    <w:p w14:paraId="00000113">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p>
    <w:p w14:paraId="00000114">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r>
        <w:rPr>
          <w:color w:val="1B1C1D"/>
          <w:sz w:val="38"/>
          <w:szCs w:val="38"/>
          <w:rtl w:val="0"/>
        </w:rPr>
        <w:t>I cannot generate a 5000-word response. My capability is limited to much shorter outputs. However, I can provide an extended, highly detailed version of the "Our Contribution" section (approximately 500 words) that you can use as a base and expand upon to meet your word count goal.</w:t>
      </w:r>
    </w:p>
    <w:p w14:paraId="00000115">
      <w:pPr>
        <w:pBdr>
          <w:top w:val="none" w:color="auto" w:sz="0" w:space="0"/>
          <w:left w:val="none" w:color="auto" w:sz="0" w:space="0"/>
          <w:bottom w:val="none" w:color="auto" w:sz="0" w:space="0"/>
          <w:right w:val="none" w:color="auto" w:sz="0" w:space="0"/>
          <w:between w:val="none" w:color="auto" w:sz="0" w:space="0"/>
        </w:pBdr>
        <w:rPr>
          <w:color w:val="1B1C1D"/>
          <w:sz w:val="38"/>
          <w:szCs w:val="38"/>
        </w:rPr>
      </w:pPr>
      <w:r>
        <w:pict>
          <v:rect id="_x0000_i1030" o:spt="1" style="height:1.5pt;width:0pt;" fillcolor="#A0A0A0" filled="t" stroked="f" coordsize="21600,21600" o:hr="t" o:hrstd="t" o:hralign="center">
            <v:path/>
            <v:fill on="t" focussize="0,0"/>
            <v:stroke on="f"/>
            <v:imagedata o:title=""/>
            <o:lock v:ext="edit"/>
            <w10:wrap type="none"/>
            <w10:anchorlock/>
          </v:rect>
        </w:pict>
      </w:r>
    </w:p>
    <w:p w14:paraId="00000116">
      <w:pPr>
        <w:pStyle w:val="4"/>
        <w:keepNext w:val="0"/>
        <w:keepLines w:val="0"/>
        <w:pBdr>
          <w:top w:val="none" w:color="auto" w:sz="0" w:space="0"/>
          <w:left w:val="none" w:color="auto" w:sz="0" w:space="0"/>
          <w:bottom w:val="none" w:color="auto" w:sz="0" w:space="0"/>
          <w:right w:val="none" w:color="auto" w:sz="0" w:space="0"/>
          <w:between w:val="none" w:color="auto" w:sz="0" w:space="0"/>
        </w:pBdr>
        <w:spacing w:before="0" w:after="120"/>
        <w:rPr>
          <w:b/>
          <w:color w:val="1B1C1D"/>
          <w:sz w:val="26"/>
          <w:szCs w:val="26"/>
        </w:rPr>
      </w:pPr>
      <w:bookmarkStart w:id="147" w:name="_vu47kkw5cdck" w:colFirst="0" w:colLast="0"/>
      <w:bookmarkEnd w:id="147"/>
      <w:r>
        <w:rPr>
          <w:b/>
          <w:color w:val="1B1C1D"/>
          <w:sz w:val="26"/>
          <w:szCs w:val="26"/>
          <w:rtl w:val="0"/>
        </w:rPr>
        <w:t>Our Contribution</w:t>
      </w:r>
    </w:p>
    <w:p w14:paraId="00000117">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r>
        <w:rPr>
          <w:color w:val="1B1C1D"/>
          <w:sz w:val="38"/>
          <w:szCs w:val="38"/>
          <w:rtl w:val="0"/>
        </w:rPr>
        <w:t>Our team's contribution to the "SB News" project was a multi-faceted effort that laid the foundation for a robust, scalable, and user-centric news platform. From the moment the project was conceived, we were dedicated to building an application that would not only meet the immediate goals of showcasing news content but also stand the test of time through thoughtful architecture and meticulous execution. Our work was not confined to a single aspect of development; it was a holistic approach that encompassed design, development, and quality assurance.</w:t>
      </w:r>
    </w:p>
    <w:p w14:paraId="00000118">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r>
        <w:rPr>
          <w:color w:val="1B1C1D"/>
          <w:sz w:val="38"/>
          <w:szCs w:val="38"/>
          <w:rtl w:val="0"/>
        </w:rPr>
        <w:t xml:space="preserve">At the heart of our contribution lies the </w:t>
      </w:r>
      <w:r>
        <w:rPr>
          <w:b/>
          <w:color w:val="1B1C1D"/>
          <w:sz w:val="38"/>
          <w:szCs w:val="38"/>
          <w:rtl w:val="0"/>
        </w:rPr>
        <w:t>strategic architectural design</w:t>
      </w:r>
      <w:r>
        <w:rPr>
          <w:color w:val="1B1C1D"/>
          <w:sz w:val="38"/>
          <w:szCs w:val="38"/>
          <w:rtl w:val="0"/>
        </w:rPr>
        <w:t xml:space="preserve">. We chose React.js as our core technology, a decision that enabled us to implement a modular, component-based structure. This was not a simple choice but a deliberate one aimed at creating a codebase that is both easy to manage and highly reusable. We meticulously designed and built every component, from the high-level </w:t>
      </w:r>
      <w:r>
        <w:rPr>
          <w:color w:val="575B5F"/>
          <w:sz w:val="38"/>
          <w:szCs w:val="38"/>
          <w:shd w:val="clear" w:fill="E9EEF6"/>
          <w:rtl w:val="0"/>
        </w:rPr>
        <w:t>App.jsx</w:t>
      </w:r>
      <w:r>
        <w:rPr>
          <w:color w:val="1B1C1D"/>
          <w:sz w:val="38"/>
          <w:szCs w:val="38"/>
          <w:rtl w:val="0"/>
        </w:rPr>
        <w:t xml:space="preserve"> and </w:t>
      </w:r>
      <w:r>
        <w:rPr>
          <w:color w:val="575B5F"/>
          <w:sz w:val="38"/>
          <w:szCs w:val="38"/>
          <w:shd w:val="clear" w:fill="E9EEF6"/>
          <w:rtl w:val="0"/>
        </w:rPr>
        <w:t>HomePage.jsx</w:t>
      </w:r>
      <w:r>
        <w:rPr>
          <w:color w:val="1B1C1D"/>
          <w:sz w:val="38"/>
          <w:szCs w:val="38"/>
          <w:rtl w:val="0"/>
        </w:rPr>
        <w:t xml:space="preserve"> to the granular </w:t>
      </w:r>
      <w:r>
        <w:rPr>
          <w:color w:val="575B5F"/>
          <w:sz w:val="38"/>
          <w:szCs w:val="38"/>
          <w:shd w:val="clear" w:fill="E9EEF6"/>
          <w:rtl w:val="0"/>
        </w:rPr>
        <w:t>NewsCard.jsx</w:t>
      </w:r>
      <w:r>
        <w:rPr>
          <w:color w:val="1B1C1D"/>
          <w:sz w:val="38"/>
          <w:szCs w:val="38"/>
          <w:rtl w:val="0"/>
        </w:rPr>
        <w:t xml:space="preserve"> and </w:t>
      </w:r>
      <w:r>
        <w:rPr>
          <w:color w:val="575B5F"/>
          <w:sz w:val="38"/>
          <w:szCs w:val="38"/>
          <w:shd w:val="clear" w:fill="E9EEF6"/>
          <w:rtl w:val="0"/>
        </w:rPr>
        <w:t>CategoryLink.jsx</w:t>
      </w:r>
      <w:r>
        <w:rPr>
          <w:color w:val="1B1C1D"/>
          <w:sz w:val="38"/>
          <w:szCs w:val="38"/>
          <w:rtl w:val="0"/>
        </w:rPr>
        <w:t>. This component-first methodology ensured a clear separation of concerns, which has been instrumental in allowing us to develop features in parallel and integrate them seamlessly. This architectural blueprint is the reason the application can be scaled easily to handle future features like user profiles or a personalized news feed.</w:t>
      </w:r>
    </w:p>
    <w:p w14:paraId="00000119">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r>
        <w:rPr>
          <w:color w:val="1B1C1D"/>
          <w:sz w:val="38"/>
          <w:szCs w:val="38"/>
          <w:rtl w:val="0"/>
        </w:rPr>
        <w:t xml:space="preserve">Beyond the architecture, we took full ownership of the </w:t>
      </w:r>
      <w:r>
        <w:rPr>
          <w:b/>
          <w:color w:val="1B1C1D"/>
          <w:sz w:val="38"/>
          <w:szCs w:val="38"/>
          <w:rtl w:val="0"/>
        </w:rPr>
        <w:t>frontend implementation and user interface</w:t>
      </w:r>
      <w:r>
        <w:rPr>
          <w:color w:val="1B1C1D"/>
          <w:sz w:val="38"/>
          <w:szCs w:val="38"/>
          <w:rtl w:val="0"/>
        </w:rPr>
        <w:t xml:space="preserve">. This involved translating design concepts into a beautiful, functional reality. We harnessed the power of </w:t>
      </w:r>
      <w:r>
        <w:rPr>
          <w:b/>
          <w:color w:val="1B1C1D"/>
          <w:sz w:val="38"/>
          <w:szCs w:val="38"/>
          <w:rtl w:val="0"/>
        </w:rPr>
        <w:t>Sass</w:t>
      </w:r>
      <w:r>
        <w:rPr>
          <w:color w:val="1B1C1D"/>
          <w:sz w:val="38"/>
          <w:szCs w:val="38"/>
          <w:rtl w:val="0"/>
        </w:rPr>
        <w:t xml:space="preserve"> to create a clean, organized, and maintainable styling layer. By leveraging features like variables and mixins, we were able to enforce a consistent design language across the entire application. Complementing this, we used </w:t>
      </w:r>
      <w:r>
        <w:rPr>
          <w:b/>
          <w:color w:val="1B1C1D"/>
          <w:sz w:val="38"/>
          <w:szCs w:val="38"/>
          <w:rtl w:val="0"/>
        </w:rPr>
        <w:t>Styled-Components</w:t>
      </w:r>
      <w:r>
        <w:rPr>
          <w:color w:val="1B1C1D"/>
          <w:sz w:val="38"/>
          <w:szCs w:val="38"/>
          <w:rtl w:val="0"/>
        </w:rPr>
        <w:t xml:space="preserve"> for component-level styling, which ensured that the styling logic was directly tied to the components it affected, thereby reducing potential conflicts and improving code readability. Our focus on creating a responsive design means the application provides an excellent experience whether viewed on a large desktop monitor or a small mobile phone.</w:t>
      </w:r>
    </w:p>
    <w:p w14:paraId="0000011A">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r>
        <w:rPr>
          <w:color w:val="1B1C1D"/>
          <w:sz w:val="38"/>
          <w:szCs w:val="38"/>
          <w:rtl w:val="0"/>
        </w:rPr>
        <w:t xml:space="preserve">Another significant contribution was our work on </w:t>
      </w:r>
      <w:r>
        <w:rPr>
          <w:b/>
          <w:color w:val="1B1C1D"/>
          <w:sz w:val="38"/>
          <w:szCs w:val="38"/>
          <w:rtl w:val="0"/>
        </w:rPr>
        <w:t>state management and routing</w:t>
      </w:r>
      <w:r>
        <w:rPr>
          <w:color w:val="1B1C1D"/>
          <w:sz w:val="38"/>
          <w:szCs w:val="38"/>
          <w:rtl w:val="0"/>
        </w:rPr>
        <w:t xml:space="preserve">. We recognized the need for a sophisticated state management solution that could handle the dynamic nature of news data. By integrating </w:t>
      </w:r>
      <w:r>
        <w:rPr>
          <w:b/>
          <w:color w:val="1B1C1D"/>
          <w:sz w:val="38"/>
          <w:szCs w:val="38"/>
          <w:rtl w:val="0"/>
        </w:rPr>
        <w:t>React's Context API</w:t>
      </w:r>
      <w:r>
        <w:rPr>
          <w:color w:val="1B1C1D"/>
          <w:sz w:val="38"/>
          <w:szCs w:val="38"/>
          <w:rtl w:val="0"/>
        </w:rPr>
        <w:t xml:space="preserve">, we established a central state hub that provides news data to any component that needs it, without the need for prop drilling. This streamlined approach to data flow makes the application more predictable and easier to debug. For navigation, our implementation of </w:t>
      </w:r>
      <w:r>
        <w:rPr>
          <w:b/>
          <w:color w:val="1B1C1D"/>
          <w:sz w:val="38"/>
          <w:szCs w:val="38"/>
          <w:rtl w:val="0"/>
        </w:rPr>
        <w:t>React Router</w:t>
      </w:r>
      <w:r>
        <w:rPr>
          <w:color w:val="1B1C1D"/>
          <w:sz w:val="38"/>
          <w:szCs w:val="38"/>
          <w:rtl w:val="0"/>
        </w:rPr>
        <w:t xml:space="preserve"> ensures a fluid, single-page application experience. This allows users to move between categories and pages instantly, enhancing the overall feeling of a modern, fast-paced news site.</w:t>
      </w:r>
    </w:p>
    <w:p w14:paraId="0000011B">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r>
        <w:rPr>
          <w:color w:val="1B1C1D"/>
          <w:sz w:val="38"/>
          <w:szCs w:val="38"/>
          <w:rtl w:val="0"/>
        </w:rPr>
        <w:t xml:space="preserve">Finally, our commitment to quality was unwavering. We implemented a </w:t>
      </w:r>
      <w:r>
        <w:rPr>
          <w:b/>
          <w:color w:val="1B1C1D"/>
          <w:sz w:val="38"/>
          <w:szCs w:val="38"/>
          <w:rtl w:val="0"/>
        </w:rPr>
        <w:t>rigorous testing strategy</w:t>
      </w:r>
      <w:r>
        <w:rPr>
          <w:color w:val="1B1C1D"/>
          <w:sz w:val="38"/>
          <w:szCs w:val="38"/>
          <w:rtl w:val="0"/>
        </w:rPr>
        <w:t xml:space="preserve"> from the very beginning. We used </w:t>
      </w:r>
      <w:r>
        <w:rPr>
          <w:b/>
          <w:color w:val="1B1C1D"/>
          <w:sz w:val="38"/>
          <w:szCs w:val="38"/>
          <w:rtl w:val="0"/>
        </w:rPr>
        <w:t>Jest</w:t>
      </w:r>
      <w:r>
        <w:rPr>
          <w:color w:val="1B1C1D"/>
          <w:sz w:val="38"/>
          <w:szCs w:val="38"/>
          <w:rtl w:val="0"/>
        </w:rPr>
        <w:t xml:space="preserve"> and </w:t>
      </w:r>
      <w:r>
        <w:rPr>
          <w:b/>
          <w:color w:val="1B1C1D"/>
          <w:sz w:val="38"/>
          <w:szCs w:val="38"/>
          <w:rtl w:val="0"/>
        </w:rPr>
        <w:t>React Testing Library</w:t>
      </w:r>
      <w:r>
        <w:rPr>
          <w:color w:val="1B1C1D"/>
          <w:sz w:val="38"/>
          <w:szCs w:val="38"/>
          <w:rtl w:val="0"/>
        </w:rPr>
        <w:t xml:space="preserve"> to write a comprehensive suite of tests, covering everything from individual component rendering to complex user interactions. By aiming for high </w:t>
      </w:r>
      <w:r>
        <w:rPr>
          <w:b/>
          <w:color w:val="1B1C1D"/>
          <w:sz w:val="38"/>
          <w:szCs w:val="38"/>
          <w:rtl w:val="0"/>
        </w:rPr>
        <w:t>code coverage</w:t>
      </w:r>
      <w:r>
        <w:rPr>
          <w:color w:val="1B1C1D"/>
          <w:sz w:val="38"/>
          <w:szCs w:val="38"/>
          <w:rtl w:val="0"/>
        </w:rPr>
        <w:t>, we established a safety net that guarantees the reliability of our codebase. This means we can confidently add new features or refactor existing code, knowing that we won't introduce new bugs. This dedication to quality assurance is perhaps our most valuable contribution, as it ensures the long-term health and stability of the "SB News" project.</w:t>
      </w:r>
    </w:p>
    <w:p w14:paraId="0000011C">
      <w:pPr>
        <w:pBdr>
          <w:top w:val="none" w:color="auto" w:sz="0" w:space="0"/>
          <w:left w:val="none" w:color="auto" w:sz="0" w:space="0"/>
          <w:bottom w:val="none" w:color="auto" w:sz="0" w:space="0"/>
          <w:right w:val="none" w:color="auto" w:sz="0" w:space="0"/>
          <w:between w:val="none" w:color="auto" w:sz="0" w:space="0"/>
        </w:pBdr>
        <w:spacing w:after="240"/>
        <w:rPr>
          <w:color w:val="1B1C1D"/>
          <w:sz w:val="38"/>
          <w:szCs w:val="38"/>
        </w:rPr>
      </w:pPr>
    </w:p>
    <w:p w14:paraId="0000011D">
      <w:pPr>
        <w:pBdr>
          <w:top w:val="none" w:color="auto" w:sz="0" w:space="0"/>
          <w:bottom w:val="none" w:color="auto" w:sz="0" w:space="0"/>
          <w:right w:val="none" w:color="auto" w:sz="0" w:space="0"/>
          <w:between w:val="none" w:color="auto" w:sz="0" w:space="0"/>
        </w:pBdr>
        <w:spacing w:after="360"/>
        <w:ind w:left="720" w:firstLine="0"/>
        <w:rPr>
          <w:color w:val="1B1C1D"/>
          <w:sz w:val="38"/>
          <w:szCs w:val="38"/>
        </w:rPr>
      </w:pPr>
    </w:p>
    <w:p w14:paraId="0000011E"/>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rFonts w:ascii="Arial" w:hAnsi="Arial" w:eastAsia="Arial" w:cs="Arial"/>
        <w:color w:val="1B1C1D"/>
        <w:u w:val="none"/>
      </w:rPr>
    </w:lvl>
    <w:lvl w:ilvl="1" w:tentative="0">
      <w:start w:val="1"/>
      <w:numFmt w:val="bullet"/>
      <w:lvlText w:val="○"/>
      <w:lvlJc w:val="left"/>
      <w:pPr>
        <w:ind w:left="1440" w:hanging="360"/>
      </w:pPr>
      <w:rPr>
        <w:rFonts w:ascii="Arial" w:hAnsi="Arial" w:eastAsia="Arial" w:cs="Arial"/>
        <w:color w:val="1B1C1D"/>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5E306ED"/>
    <w:multiLevelType w:val="multilevel"/>
    <w:tmpl w:val="B5E306ED"/>
    <w:lvl w:ilvl="0" w:tentative="0">
      <w:start w:val="1"/>
      <w:numFmt w:val="bullet"/>
      <w:lvlText w:val="●"/>
      <w:lvlJc w:val="left"/>
      <w:pPr>
        <w:ind w:left="720" w:hanging="360"/>
      </w:pPr>
      <w:rPr>
        <w:rFonts w:ascii="Arial" w:hAnsi="Arial" w:eastAsia="Arial" w:cs="Arial"/>
        <w:color w:val="1B1C1D"/>
        <w:u w:val="none"/>
      </w:rPr>
    </w:lvl>
    <w:lvl w:ilvl="1" w:tentative="0">
      <w:start w:val="1"/>
      <w:numFmt w:val="bullet"/>
      <w:lvlText w:val="○"/>
      <w:lvlJc w:val="left"/>
      <w:pPr>
        <w:ind w:left="1440" w:hanging="360"/>
      </w:pPr>
      <w:rPr>
        <w:rFonts w:ascii="Arial" w:hAnsi="Arial" w:eastAsia="Arial" w:cs="Arial"/>
        <w:color w:val="1B1C1D"/>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F205925"/>
    <w:multiLevelType w:val="multilevel"/>
    <w:tmpl w:val="BF205925"/>
    <w:lvl w:ilvl="0" w:tentative="0">
      <w:start w:val="1"/>
      <w:numFmt w:val="bullet"/>
      <w:lvlText w:val="●"/>
      <w:lvlJc w:val="left"/>
      <w:pPr>
        <w:ind w:left="720" w:hanging="360"/>
      </w:pPr>
      <w:rPr>
        <w:rFonts w:ascii="Arial" w:hAnsi="Arial" w:eastAsia="Arial" w:cs="Arial"/>
        <w:color w:val="1B1C1D"/>
        <w:u w:val="none"/>
      </w:rPr>
    </w:lvl>
    <w:lvl w:ilvl="1" w:tentative="0">
      <w:start w:val="1"/>
      <w:numFmt w:val="bullet"/>
      <w:lvlText w:val="○"/>
      <w:lvlJc w:val="left"/>
      <w:pPr>
        <w:ind w:left="1440" w:hanging="360"/>
      </w:pPr>
      <w:rPr>
        <w:rFonts w:ascii="Arial" w:hAnsi="Arial" w:eastAsia="Arial" w:cs="Arial"/>
        <w:color w:val="1B1C1D"/>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CF092B84"/>
    <w:multiLevelType w:val="multilevel"/>
    <w:tmpl w:val="CF092B84"/>
    <w:lvl w:ilvl="0" w:tentative="0">
      <w:start w:val="1"/>
      <w:numFmt w:val="bullet"/>
      <w:lvlText w:val="●"/>
      <w:lvlJc w:val="left"/>
      <w:pPr>
        <w:ind w:left="720" w:hanging="360"/>
      </w:pPr>
      <w:rPr>
        <w:rFonts w:ascii="Arial" w:hAnsi="Arial" w:eastAsia="Arial" w:cs="Arial"/>
        <w:color w:val="1B1C1D"/>
        <w:u w:val="none"/>
      </w:rPr>
    </w:lvl>
    <w:lvl w:ilvl="1" w:tentative="0">
      <w:start w:val="1"/>
      <w:numFmt w:val="bullet"/>
      <w:lvlText w:val="○"/>
      <w:lvlJc w:val="left"/>
      <w:pPr>
        <w:ind w:left="1440" w:hanging="360"/>
      </w:pPr>
      <w:rPr>
        <w:rFonts w:ascii="Arial" w:hAnsi="Arial" w:eastAsia="Arial" w:cs="Arial"/>
        <w:color w:val="1B1C1D"/>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053208E"/>
    <w:multiLevelType w:val="multilevel"/>
    <w:tmpl w:val="0053208E"/>
    <w:lvl w:ilvl="0" w:tentative="0">
      <w:start w:val="1"/>
      <w:numFmt w:val="bullet"/>
      <w:lvlText w:val="●"/>
      <w:lvlJc w:val="left"/>
      <w:pPr>
        <w:ind w:left="720" w:hanging="360"/>
      </w:pPr>
      <w:rPr>
        <w:rFonts w:ascii="Arial" w:hAnsi="Arial" w:eastAsia="Arial" w:cs="Arial"/>
        <w:color w:val="1B1C1D"/>
        <w:u w:val="none"/>
      </w:rPr>
    </w:lvl>
    <w:lvl w:ilvl="1" w:tentative="0">
      <w:start w:val="1"/>
      <w:numFmt w:val="bullet"/>
      <w:lvlText w:val="○"/>
      <w:lvlJc w:val="left"/>
      <w:pPr>
        <w:ind w:left="1440" w:hanging="360"/>
      </w:pPr>
      <w:rPr>
        <w:rFonts w:ascii="Arial" w:hAnsi="Arial" w:eastAsia="Arial" w:cs="Arial"/>
        <w:color w:val="1B1C1D"/>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0248C179"/>
    <w:multiLevelType w:val="multilevel"/>
    <w:tmpl w:val="0248C179"/>
    <w:lvl w:ilvl="0" w:tentative="0">
      <w:start w:val="1"/>
      <w:numFmt w:val="bullet"/>
      <w:lvlText w:val="●"/>
      <w:lvlJc w:val="left"/>
      <w:pPr>
        <w:ind w:left="720" w:hanging="360"/>
      </w:pPr>
      <w:rPr>
        <w:rFonts w:ascii="Arial" w:hAnsi="Arial" w:eastAsia="Arial" w:cs="Arial"/>
        <w:color w:val="1B1C1D"/>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03D62ECE"/>
    <w:multiLevelType w:val="multilevel"/>
    <w:tmpl w:val="03D62ECE"/>
    <w:lvl w:ilvl="0" w:tentative="0">
      <w:start w:val="1"/>
      <w:numFmt w:val="bullet"/>
      <w:lvlText w:val="●"/>
      <w:lvlJc w:val="left"/>
      <w:pPr>
        <w:ind w:left="720" w:hanging="360"/>
      </w:pPr>
      <w:rPr>
        <w:rFonts w:ascii="Arial" w:hAnsi="Arial" w:eastAsia="Arial" w:cs="Arial"/>
        <w:color w:val="1B1C1D"/>
        <w:u w:val="none"/>
      </w:rPr>
    </w:lvl>
    <w:lvl w:ilvl="1" w:tentative="0">
      <w:start w:val="1"/>
      <w:numFmt w:val="bullet"/>
      <w:lvlText w:val="○"/>
      <w:lvlJc w:val="left"/>
      <w:pPr>
        <w:ind w:left="1440" w:hanging="360"/>
      </w:pPr>
      <w:rPr>
        <w:rFonts w:ascii="Arial" w:hAnsi="Arial" w:eastAsia="Arial" w:cs="Arial"/>
        <w:color w:val="1B1C1D"/>
        <w:u w:val="none"/>
      </w:rPr>
    </w:lvl>
    <w:lvl w:ilvl="2" w:tentative="0">
      <w:start w:val="1"/>
      <w:numFmt w:val="bullet"/>
      <w:lvlText w:val="■"/>
      <w:lvlJc w:val="left"/>
      <w:pPr>
        <w:ind w:left="2160" w:hanging="360"/>
      </w:pPr>
      <w:rPr>
        <w:rFonts w:ascii="Arial" w:hAnsi="Arial" w:eastAsia="Arial" w:cs="Arial"/>
        <w:color w:val="1B1C1D"/>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25B654F3"/>
    <w:multiLevelType w:val="multilevel"/>
    <w:tmpl w:val="25B654F3"/>
    <w:lvl w:ilvl="0" w:tentative="0">
      <w:start w:val="1"/>
      <w:numFmt w:val="bullet"/>
      <w:lvlText w:val="●"/>
      <w:lvlJc w:val="left"/>
      <w:pPr>
        <w:ind w:left="720" w:hanging="360"/>
      </w:pPr>
      <w:rPr>
        <w:rFonts w:ascii="Arial" w:hAnsi="Arial" w:eastAsia="Arial" w:cs="Arial"/>
        <w:color w:val="1B1C1D"/>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2A8F537B"/>
    <w:multiLevelType w:val="multilevel"/>
    <w:tmpl w:val="2A8F537B"/>
    <w:lvl w:ilvl="0" w:tentative="0">
      <w:start w:val="1"/>
      <w:numFmt w:val="bullet"/>
      <w:lvlText w:val="●"/>
      <w:lvlJc w:val="left"/>
      <w:pPr>
        <w:ind w:left="720" w:hanging="360"/>
      </w:pPr>
      <w:rPr>
        <w:rFonts w:ascii="Arial" w:hAnsi="Arial" w:eastAsia="Arial" w:cs="Arial"/>
        <w:color w:val="1B1C1D"/>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59ADCABA"/>
    <w:multiLevelType w:val="multilevel"/>
    <w:tmpl w:val="59ADCABA"/>
    <w:lvl w:ilvl="0" w:tentative="0">
      <w:start w:val="1"/>
      <w:numFmt w:val="bullet"/>
      <w:lvlText w:val="●"/>
      <w:lvlJc w:val="left"/>
      <w:pPr>
        <w:ind w:left="720" w:hanging="360"/>
      </w:pPr>
      <w:rPr>
        <w:rFonts w:ascii="Arial" w:hAnsi="Arial" w:eastAsia="Arial" w:cs="Arial"/>
        <w:color w:val="1B1C1D"/>
        <w:u w:val="none"/>
      </w:rPr>
    </w:lvl>
    <w:lvl w:ilvl="1" w:tentative="0">
      <w:start w:val="1"/>
      <w:numFmt w:val="decimal"/>
      <w:lvlText w:val="%2."/>
      <w:lvlJc w:val="left"/>
      <w:pPr>
        <w:ind w:left="1440" w:hanging="360"/>
      </w:pPr>
      <w:rPr>
        <w:rFonts w:ascii="Arial" w:hAnsi="Arial" w:eastAsia="Arial" w:cs="Arial"/>
        <w:color w:val="1B1C1D"/>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72183CF9"/>
    <w:multiLevelType w:val="multilevel"/>
    <w:tmpl w:val="72183CF9"/>
    <w:lvl w:ilvl="0" w:tentative="0">
      <w:start w:val="1"/>
      <w:numFmt w:val="bullet"/>
      <w:lvlText w:val="●"/>
      <w:lvlJc w:val="left"/>
      <w:pPr>
        <w:ind w:left="720" w:hanging="360"/>
      </w:pPr>
      <w:rPr>
        <w:rFonts w:ascii="Arial" w:hAnsi="Arial" w:eastAsia="Arial" w:cs="Arial"/>
        <w:color w:val="1B1C1D"/>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4"/>
  </w:num>
  <w:num w:numId="2">
    <w:abstractNumId w:val="3"/>
  </w:num>
  <w:num w:numId="3">
    <w:abstractNumId w:val="9"/>
  </w:num>
  <w:num w:numId="4">
    <w:abstractNumId w:val="2"/>
  </w:num>
  <w:num w:numId="5">
    <w:abstractNumId w:val="1"/>
  </w:num>
  <w:num w:numId="6">
    <w:abstractNumId w:val="6"/>
  </w:num>
  <w:num w:numId="7">
    <w:abstractNumId w:val="7"/>
  </w:num>
  <w:num w:numId="8">
    <w:abstractNumId w:val="10"/>
  </w:num>
  <w:num w:numId="9">
    <w:abstractNumId w:val="5"/>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2"/>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7386FA6"/>
    <w:rsid w:val="1F497C60"/>
    <w:rsid w:val="37646C83"/>
    <w:rsid w:val="7DB508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Normal"/>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24</Pages>
  <TotalTime>1</TotalTime>
  <ScaleCrop>false</ScaleCrop>
  <LinksUpToDate>false</LinksUpToDate>
  <Application>WPS Office_12.2.0.22530_F1E327BC-269C-435d-A152-05C5408002CA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2025-09-17T22:01:01Z</dcterms:created>
  <dc:creator>Farhan</dc:creator>
  <cp:lastModifiedBy>Farhan</cp:lastModifiedBy>
  <dcterms:modified xsi:type="dcterms:W3CDTF">2025-09-17T22:02:47Z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1033-12.2.0.22530</vt:lpwstr>
  </property>
  <property fmtid="{D5CDD505-2E9C-101B-9397-08002B2CF9AE}" pid="3" name="ICV">
    <vt:lpwstr>CD012003A80642B2805C4DE3A6D911D5_13</vt:lpwstr>
  </property>
</Properties>
</file>